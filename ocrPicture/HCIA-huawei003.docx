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7"/>
        </w:numPr>
      </w:pPr>
      <w:r>
        <w:t>下列选项中无法通过大数据技术实现的是?(A)[单选题]</w:t>
      </w:r>
    </w:p>
    <w:p>
      <w:r>
        <w:rPr>
          <w:rFonts w:hint="eastAsia" w:eastAsia="宋体"/>
          <w:lang w:val="en-US" w:eastAsia="zh-CN"/>
        </w:rPr>
        <w:t>A</w:t>
      </w:r>
      <w:r>
        <w:t>商业模式发现</w:t>
      </w:r>
    </w:p>
    <w:p>
      <w:r>
        <w:t>B.信用评估</w:t>
      </w:r>
    </w:p>
    <w:p>
      <w:r>
        <w:t>C.商品推荐</w:t>
      </w:r>
    </w:p>
    <w:p>
      <w:r>
        <w:t>D.运营分析</w:t>
      </w:r>
    </w:p>
    <w:p>
      <w:r>
        <w:t>2. Fusioninsight Manager的主要</w:t>
      </w:r>
      <w:r>
        <w:rPr>
          <w:rFonts w:hint="eastAsia" w:eastAsia="宋体"/>
          <w:lang w:val="en-US" w:eastAsia="zh-CN"/>
        </w:rPr>
        <w:t>功能有以下哪些？</w:t>
      </w:r>
      <w:r>
        <w:t>(BCD)[多选题</w:t>
      </w:r>
    </w:p>
    <w:p>
      <w:r>
        <w:t>A.数据集成</w:t>
      </w:r>
    </w:p>
    <w:p>
      <w:r>
        <w:t>B.系统管理</w:t>
      </w:r>
    </w:p>
    <w:p>
      <w:r>
        <w:t>C.安全管理</w:t>
      </w:r>
    </w:p>
    <w:p>
      <w:r>
        <w:t>D.服务治理</w:t>
      </w:r>
    </w:p>
    <w:p>
      <w:r>
        <w:t>3.假设每个</w:t>
      </w:r>
      <w:r>
        <w:rPr>
          <w:rFonts w:hint="eastAsia" w:eastAsia="宋体"/>
          <w:lang w:val="en-US" w:eastAsia="zh-CN"/>
        </w:rPr>
        <w:t>用户最低资源保障设置为yarn，scheduler，</w:t>
      </w:r>
      <w:r>
        <w:t>capacity,root,</w:t>
      </w:r>
    </w:p>
    <w:p>
      <w:r>
        <w:t>Queue</w:t>
      </w:r>
      <w:r>
        <w:rPr>
          <w:rFonts w:hint="eastAsia" w:eastAsia="宋体"/>
          <w:lang w:val="en-US" w:eastAsia="zh-CN"/>
        </w:rPr>
        <w:t>A</w:t>
      </w:r>
      <w:r>
        <w:t>minimum</w:t>
      </w:r>
      <w:r>
        <w:rPr>
          <w:rFonts w:hint="eastAsia" w:eastAsia="宋体"/>
          <w:lang w:val="en-US" w:eastAsia="zh-CN"/>
        </w:rPr>
        <w:t>-user-limit-percent=24，则以下说法错误的是？</w:t>
      </w:r>
      <w:r>
        <w:t>(D)[单选</w:t>
      </w:r>
    </w:p>
    <w:p>
      <w:r>
        <w:t>A第3个用户提</w:t>
      </w:r>
      <w:r>
        <w:rPr>
          <w:rFonts w:hint="eastAsia" w:eastAsia="宋体"/>
          <w:lang w:val="en-US" w:eastAsia="zh-CN"/>
        </w:rPr>
        <w:t>交任务时，每个</w:t>
      </w:r>
      <w:r>
        <w:t>用户最多获得33.33%的资源</w:t>
      </w:r>
    </w:p>
    <w:p>
      <w:r>
        <w:t>B.第</w:t>
      </w:r>
      <w:r>
        <w:rPr>
          <w:rFonts w:hint="eastAsia" w:eastAsia="宋体"/>
          <w:lang w:val="en-US" w:eastAsia="zh-CN"/>
        </w:rPr>
        <w:t>2</w:t>
      </w:r>
      <w:r>
        <w:t>个用户提交住务时,每个用户最多获得50%的资源</w:t>
      </w:r>
    </w:p>
    <w:p>
      <w:r>
        <w:rPr>
          <w:rFonts w:hint="eastAsia" w:eastAsia="宋体"/>
          <w:lang w:val="en-US" w:eastAsia="zh-CN"/>
        </w:rPr>
        <w:t>C第4个</w:t>
      </w:r>
      <w:r>
        <w:t>用户提交任务时,每个用户最多获得25%的资源</w:t>
      </w:r>
    </w:p>
    <w:p>
      <w:r>
        <w:rPr>
          <w:rFonts w:hint="eastAsia" w:eastAsia="宋体"/>
          <w:lang w:val="en-US" w:eastAsia="zh-CN"/>
        </w:rPr>
        <w:t>D第5个用户提</w:t>
      </w:r>
      <w:r>
        <w:t>交任务时,每个用户最多获得20%的资源</w:t>
      </w:r>
    </w:p>
    <w:p>
      <w:r>
        <w:t>4.华为大解决方案中平台架构包括以下哪些组成部分?(ABD)[多选题</w:t>
      </w:r>
    </w:p>
    <w:p>
      <w:r>
        <w:t>A. Hadoop层</w:t>
      </w:r>
    </w:p>
    <w:p>
      <w:r>
        <w:t>B. Fusiolnght Manager</w:t>
      </w:r>
    </w:p>
    <w:p>
      <w:r>
        <w:t>C. G</w:t>
      </w:r>
      <w:r>
        <w:rPr>
          <w:rFonts w:hint="eastAsia" w:eastAsia="宋体"/>
          <w:lang w:val="en-US" w:eastAsia="zh-CN"/>
        </w:rPr>
        <w:t>auss</w:t>
      </w:r>
      <w:r>
        <w:t>DB 200</w:t>
      </w:r>
    </w:p>
    <w:p>
      <w:r>
        <w:t>D. Datafram</w:t>
      </w:r>
    </w:p>
    <w:p>
      <w:r>
        <w:t>5. Spark自带的资源管理框架是?(B)[单选题</w:t>
      </w:r>
    </w:p>
    <w:p>
      <w:r>
        <w:t>A Standal one</w:t>
      </w:r>
    </w:p>
    <w:p>
      <w:r>
        <w:t>B Mesos</w:t>
      </w:r>
    </w:p>
    <w:p>
      <w:r>
        <w:t>C YARN</w:t>
      </w:r>
    </w:p>
    <w:p>
      <w:r>
        <w:t>D Docker</w:t>
      </w:r>
    </w:p>
    <w:p>
      <w:r>
        <w:t>6.关于RDD,下列说法错误的是?(B)「[单选题</w:t>
      </w:r>
    </w:p>
    <w:p>
      <w:r>
        <w:t>A.R</w:t>
      </w:r>
      <w:r>
        <w:rPr>
          <w:rFonts w:hint="eastAsia" w:eastAsia="宋体"/>
          <w:lang w:val="en-US" w:eastAsia="zh-CN"/>
        </w:rPr>
        <w:t>DD</w:t>
      </w:r>
      <w:r>
        <w:t>具有血统机制( Lineage)</w:t>
      </w:r>
    </w:p>
    <w:p>
      <w:r>
        <w:t>B.RDD默认存储在磁盘</w:t>
      </w:r>
    </w:p>
    <w:p>
      <w:r>
        <w:t>C.RD是一个只读的,可分区的分布式数据集</w:t>
      </w:r>
    </w:p>
    <w:p>
      <w:r>
        <w:t>D.RD是 Spark对基础数据的抽象</w:t>
      </w:r>
    </w:p>
    <w:p>
      <w:r>
        <w:t>7.关于 Spark S</w:t>
      </w:r>
      <w:r>
        <w:rPr>
          <w:rFonts w:hint="eastAsia" w:eastAsia="宋体"/>
          <w:lang w:val="en-US" w:eastAsia="zh-CN"/>
        </w:rPr>
        <w:t>QL</w:t>
      </w:r>
      <w:r>
        <w:t>&amp;Hi</w:t>
      </w:r>
      <w:r>
        <w:rPr>
          <w:rFonts w:hint="eastAsia" w:eastAsia="宋体"/>
          <w:lang w:val="en-US" w:eastAsia="zh-CN"/>
        </w:rPr>
        <w:t>v</w:t>
      </w:r>
      <w:r>
        <w:t>e区别与联系,下列说法正确的是?(BCD)[多选题]</w:t>
      </w:r>
    </w:p>
    <w:p>
      <w:r>
        <w:t>A. Spark SQL依赖Hi</w:t>
      </w:r>
      <w:r>
        <w:rPr>
          <w:rFonts w:hint="eastAsia" w:eastAsia="宋体"/>
          <w:lang w:val="en-US" w:eastAsia="zh-CN"/>
        </w:rPr>
        <w:t>V</w:t>
      </w:r>
      <w:r>
        <w:t>e的元数据</w:t>
      </w:r>
    </w:p>
    <w:p>
      <w:r>
        <w:t>B. Spark S</w:t>
      </w:r>
      <w:r>
        <w:rPr>
          <w:rFonts w:hint="eastAsia" w:eastAsia="宋体"/>
          <w:lang w:val="en-US" w:eastAsia="zh-CN"/>
        </w:rPr>
        <w:t>QL的</w:t>
      </w:r>
      <w:r>
        <w:t>执行引擎为 Spark core.,Hive默认执行引擎为 Mapreduce</w:t>
      </w:r>
    </w:p>
    <w:p>
      <w:r>
        <w:rPr>
          <w:rFonts w:hint="eastAsia" w:eastAsia="宋体"/>
          <w:lang w:val="en-US" w:eastAsia="zh-CN"/>
        </w:rPr>
        <w:t>C</w:t>
      </w:r>
      <w:r>
        <w:t>. Spark SQL不</w:t>
      </w:r>
      <w:r>
        <w:rPr>
          <w:rFonts w:hint="eastAsia" w:eastAsia="宋体"/>
          <w:lang w:val="en-US" w:eastAsia="zh-CN"/>
        </w:rPr>
        <w:t>可</w:t>
      </w:r>
      <w:r>
        <w:t>以使用</w:t>
      </w:r>
      <w:r>
        <w:rPr>
          <w:rFonts w:hint="eastAsia" w:eastAsia="宋体"/>
          <w:lang w:val="en-US" w:eastAsia="zh-CN"/>
        </w:rPr>
        <w:t>Hive</w:t>
      </w:r>
      <w:r>
        <w:t>的自定义函数</w:t>
      </w:r>
    </w:p>
    <w:p>
      <w:r>
        <w:t>D. Spark SQL兼容绝大部分Hive的语法和函数</w:t>
      </w:r>
    </w:p>
    <w:p>
      <w:r>
        <w:t>8.在 Fusioninsight集群中, Spark主要与以下哪些组件进行交互?(ABD)[多选题]</w:t>
      </w:r>
    </w:p>
    <w:p>
      <w:r>
        <w:t>A HDFS</w:t>
      </w:r>
    </w:p>
    <w:p>
      <w:r>
        <w:t>B YARN</w:t>
      </w:r>
    </w:p>
    <w:p>
      <w:r>
        <w:t>C Hive</w:t>
      </w:r>
    </w:p>
    <w:p>
      <w:r>
        <w:t>D Zookeeper</w:t>
      </w:r>
    </w:p>
    <w:p>
      <w:r>
        <w:t>9.关于Hive在 Fusioninsight HD中</w:t>
      </w:r>
      <w:r>
        <w:rPr>
          <w:rFonts w:hint="eastAsia" w:eastAsia="宋体"/>
          <w:lang w:val="en-US" w:eastAsia="zh-CN"/>
        </w:rPr>
        <w:t>的架构描述错</w:t>
      </w:r>
      <w:r>
        <w:t>误的是?(A)[单选题]</w:t>
      </w:r>
    </w:p>
    <w:p>
      <w:pPr>
        <w:rPr>
          <w:rFonts w:hint="eastAsia" w:eastAsia="宋体"/>
          <w:lang w:eastAsia="zh-CN"/>
        </w:rPr>
      </w:pPr>
      <w:r>
        <w:t>A.只要有一个 Hiveserver不可用,</w:t>
      </w:r>
      <w:r>
        <w:rPr>
          <w:rFonts w:hint="eastAsia" w:eastAsia="宋体"/>
          <w:lang w:val="en-US" w:eastAsia="zh-CN"/>
        </w:rPr>
        <w:t>整个Hive集群便</w:t>
      </w:r>
      <w:r>
        <w:t>不可用</w:t>
      </w:r>
      <w:r>
        <w:rPr>
          <w:rFonts w:hint="eastAsia" w:eastAsia="宋体"/>
          <w:lang w:eastAsia="zh-CN"/>
        </w:rPr>
        <w:t>。</w:t>
      </w:r>
    </w:p>
    <w:p>
      <w:r>
        <w:t>B. Motastore用于提供元数据</w:t>
      </w:r>
      <w:r>
        <w:rPr>
          <w:rFonts w:hint="eastAsia" w:eastAsia="宋体"/>
          <w:lang w:val="en-US" w:eastAsia="zh-CN"/>
        </w:rPr>
        <w:t>服务，</w:t>
      </w:r>
      <w:r>
        <w:t>依赖于 D</w:t>
      </w:r>
      <w:r>
        <w:rPr>
          <w:rFonts w:hint="eastAsia" w:eastAsia="宋体"/>
          <w:lang w:val="en-US" w:eastAsia="zh-CN"/>
        </w:rPr>
        <w:t>BS</w:t>
      </w:r>
      <w:r>
        <w:t>ervice</w:t>
      </w:r>
    </w:p>
    <w:p>
      <w:r>
        <w:t>C.在同一时间点,Hive</w:t>
      </w:r>
      <w:r>
        <w:rPr>
          <w:rFonts w:hint="eastAsia" w:eastAsia="宋体"/>
          <w:lang w:val="en-US" w:eastAsia="zh-CN"/>
        </w:rPr>
        <w:t>Server只要一</w:t>
      </w:r>
      <w:r>
        <w:t>个处于 Active状态,另一个则处于 Standby状态</w:t>
      </w:r>
    </w:p>
    <w:p>
      <w:pPr>
        <w:rPr>
          <w:rFonts w:hint="default" w:eastAsia="宋体"/>
          <w:lang w:val="en-US" w:eastAsia="zh-CN"/>
        </w:rPr>
      </w:pPr>
      <w:r>
        <w:t>D. Hiveserver负责接收客户</w:t>
      </w:r>
      <w:r>
        <w:rPr>
          <w:rFonts w:hint="eastAsia" w:eastAsia="宋体"/>
          <w:lang w:val="en-US" w:eastAsia="zh-CN"/>
        </w:rPr>
        <w:t>端请求，解析，执行HQL命令并返回查询结果</w:t>
      </w:r>
    </w:p>
    <w:p>
      <w:r>
        <w:t>10.通常情况下,</w:t>
      </w:r>
      <w:r>
        <w:rPr>
          <w:rFonts w:hint="eastAsia" w:eastAsia="宋体"/>
          <w:lang w:val="en-US" w:eastAsia="zh-CN"/>
        </w:rPr>
        <w:t>Hi</w:t>
      </w:r>
      <w:r>
        <w:t>ve</w:t>
      </w:r>
      <w:r>
        <w:rPr>
          <w:rFonts w:hint="eastAsia" w:eastAsia="宋体"/>
          <w:lang w:val="en-US" w:eastAsia="zh-CN"/>
        </w:rPr>
        <w:t>以</w:t>
      </w:r>
      <w:r>
        <w:t>文本</w:t>
      </w:r>
      <w:r>
        <w:rPr>
          <w:rFonts w:hint="eastAsia" w:eastAsia="宋体"/>
          <w:lang w:val="en-US" w:eastAsia="zh-CN"/>
        </w:rPr>
        <w:t>文件存储</w:t>
      </w:r>
      <w:r>
        <w:t>的表会以回车作为其行分隔符,在华为 Fusioninsight</w:t>
      </w:r>
    </w:p>
    <w:p>
      <w:r>
        <w:t>Hive中,可</w:t>
      </w:r>
      <w:r>
        <w:rPr>
          <w:rFonts w:hint="eastAsia" w:eastAsia="宋体"/>
          <w:lang w:val="en-US" w:eastAsia="zh-CN"/>
        </w:rPr>
        <w:t>以指定表</w:t>
      </w:r>
      <w:r>
        <w:t>数</w:t>
      </w:r>
      <w:r>
        <w:rPr>
          <w:rFonts w:hint="eastAsia" w:eastAsia="宋体"/>
          <w:lang w:val="en-US" w:eastAsia="zh-CN"/>
        </w:rPr>
        <w:t>据</w:t>
      </w:r>
      <w:r>
        <w:t>的输入和输出格式处理。(A)[单选题]</w:t>
      </w:r>
    </w:p>
    <w:p>
      <w:r>
        <w:t>A. TRUE</w:t>
      </w:r>
    </w:p>
    <w:p>
      <w:r>
        <w:t>B FAL</w:t>
      </w:r>
    </w:p>
    <w:p>
      <w:r>
        <w:rPr>
          <w:rFonts w:hint="eastAsia" w:eastAsia="宋体"/>
          <w:lang w:val="en-US" w:eastAsia="zh-CN"/>
        </w:rPr>
        <w:t>11.以下关于</w:t>
      </w:r>
      <w:r>
        <w:t>Hbase中</w:t>
      </w:r>
      <w:r>
        <w:rPr>
          <w:rFonts w:hint="eastAsia" w:eastAsia="宋体"/>
          <w:lang w:val="en-US" w:eastAsia="zh-CN"/>
        </w:rPr>
        <w:t>H</w:t>
      </w:r>
      <w:r>
        <w:t>Master的功能描述哪些是正确的?(ABCD)[多选题]</w:t>
      </w:r>
    </w:p>
    <w:p>
      <w:r>
        <w:rPr>
          <w:rFonts w:hint="eastAsia" w:eastAsia="宋体"/>
          <w:lang w:val="en-US" w:eastAsia="zh-CN"/>
        </w:rPr>
        <w:t>A. Region负载</w:t>
      </w:r>
      <w:r>
        <w:t>均衡, Region分裂以及分裂后的 Region分配</w:t>
      </w:r>
    </w:p>
    <w:p>
      <w:r>
        <w:t>B.负责建</w:t>
      </w:r>
      <w:r>
        <w:rPr>
          <w:rFonts w:hint="eastAsia" w:eastAsia="宋体"/>
          <w:lang w:val="en-US" w:eastAsia="zh-CN"/>
        </w:rPr>
        <w:t>表/</w:t>
      </w:r>
      <w:r>
        <w:t>修改表/删除表</w:t>
      </w:r>
    </w:p>
    <w:p>
      <w:r>
        <w:t>C.负责 Region Server的负载均衡</w:t>
      </w:r>
    </w:p>
    <w:p>
      <w:r>
        <w:t>D. Regionserver失效后的 Region迁移</w:t>
      </w:r>
    </w:p>
    <w:p>
      <w:r>
        <w:t>12. Nimbus在 Streaming架构中的功能包括?(ABD)[多选题</w:t>
      </w:r>
    </w:p>
    <w:p>
      <w:r>
        <w:t>A.监控任务执行状态</w:t>
      </w:r>
    </w:p>
    <w:p>
      <w:r>
        <w:t>B.任务调度</w:t>
      </w:r>
    </w:p>
    <w:p>
      <w:r>
        <w:t>C.启动/关闭工作进程</w:t>
      </w:r>
    </w:p>
    <w:p>
      <w:r>
        <w:t>D.资源分配</w:t>
      </w:r>
    </w:p>
    <w:p>
      <w:r>
        <w:t>13. Topology在任务完成后会自动结束运行。(B[单选题</w:t>
      </w:r>
    </w:p>
    <w:p>
      <w:r>
        <w:t>A. TRUE</w:t>
      </w:r>
    </w:p>
    <w:p>
      <w:r>
        <w:t>B FALSE</w:t>
      </w:r>
    </w:p>
    <w:p>
      <w:r>
        <w:t>14下面关于f</w:t>
      </w:r>
      <w:r>
        <w:rPr>
          <w:rFonts w:hint="eastAsia" w:eastAsia="宋体"/>
          <w:lang w:val="en-US" w:eastAsia="zh-CN"/>
        </w:rPr>
        <w:t>l</w:t>
      </w:r>
      <w:r>
        <w:t>i</w:t>
      </w:r>
      <w:r>
        <w:rPr>
          <w:rFonts w:hint="eastAsia" w:eastAsia="宋体"/>
          <w:lang w:val="en-US" w:eastAsia="zh-CN"/>
        </w:rPr>
        <w:t>n</w:t>
      </w:r>
      <w:r>
        <w:t>k窗口的描述错误的是(AC)</w:t>
      </w:r>
      <w:r>
        <w:rPr>
          <w:rFonts w:hint="eastAsia" w:eastAsia="宋体"/>
          <w:lang w:val="en-US" w:eastAsia="zh-CN"/>
        </w:rPr>
        <w:t xml:space="preserve"> 多</w:t>
      </w:r>
      <w:r>
        <w:t>选</w:t>
      </w:r>
    </w:p>
    <w:p>
      <w:r>
        <w:t>A.滚动窗口在时间上是重叠的</w:t>
      </w:r>
    </w:p>
    <w:p>
      <w:r>
        <w:t>B.滚动窗口在时间上是不重叠的</w:t>
      </w:r>
    </w:p>
    <w:p>
      <w:r>
        <w:t>C.滑动窗口之间时间点不存在重叠</w:t>
      </w:r>
    </w:p>
    <w:p>
      <w:r>
        <w:t>D.滑动窗口之间时间点存在重叠</w:t>
      </w:r>
    </w:p>
    <w:p>
      <w:r>
        <w:t>15.在 Fusioninsiehtaanarer界面中,对 Loader的操作不包括下列哪个选项?(A)[单选</w:t>
      </w:r>
    </w:p>
    <w:p>
      <w:r>
        <w:t>题</w:t>
      </w:r>
    </w:p>
    <w:p>
      <w:pPr>
        <w:rPr>
          <w:rFonts w:hint="eastAsia" w:eastAsia="宋体"/>
          <w:lang w:val="en-US" w:eastAsia="zh-CN"/>
        </w:rPr>
      </w:pPr>
      <w:r>
        <w:t>A.切换 Loader主备节</w:t>
      </w:r>
      <w:r>
        <w:rPr>
          <w:rFonts w:hint="eastAsia" w:eastAsia="宋体"/>
          <w:lang w:val="en-US" w:eastAsia="zh-CN"/>
        </w:rPr>
        <w:t>点</w:t>
      </w:r>
    </w:p>
    <w:p>
      <w:r>
        <w:t>B.启动 Loader实例</w:t>
      </w:r>
    </w:p>
    <w:p>
      <w:r>
        <w:t>C.配置 Loader参数</w:t>
      </w:r>
    </w:p>
    <w:p>
      <w:r>
        <w:t>D.查看 Loader服务状态</w:t>
      </w:r>
    </w:p>
    <w:p>
      <w:r>
        <w:t>16.创建 Loader作业中,可以在以下哪个步骤中设置过滤器类型?(A)[单选题</w:t>
      </w:r>
    </w:p>
    <w:p>
      <w:r>
        <w:t>A.输入设置</w:t>
      </w:r>
    </w:p>
    <w:p>
      <w:r>
        <w:t>B.转换</w:t>
      </w:r>
    </w:p>
    <w:p>
      <w:r>
        <w:t>C.基本信息</w:t>
      </w:r>
    </w:p>
    <w:p>
      <w:r>
        <w:t>D.输出</w:t>
      </w:r>
    </w:p>
    <w:p>
      <w:r>
        <w:t>17.以下哪些数据源可以通过</w:t>
      </w:r>
      <w:r>
        <w:rPr>
          <w:rFonts w:hint="eastAsia" w:eastAsia="宋体"/>
          <w:lang w:val="en-US" w:eastAsia="zh-CN"/>
        </w:rPr>
        <w:t>Loader</w:t>
      </w:r>
      <w:r>
        <w:t>实现与</w:t>
      </w:r>
      <w:r>
        <w:rPr>
          <w:rFonts w:hint="eastAsia" w:eastAsia="宋体"/>
          <w:lang w:val="en-US" w:eastAsia="zh-CN"/>
        </w:rPr>
        <w:t>Fus</w:t>
      </w:r>
      <w:r>
        <w:t>ionInght HD的数据交换?(AB</w:t>
      </w:r>
      <w:r>
        <w:rPr>
          <w:rFonts w:hint="eastAsia" w:eastAsia="宋体"/>
          <w:lang w:val="en-US" w:eastAsia="zh-CN"/>
        </w:rPr>
        <w:t>C</w:t>
      </w:r>
      <w:r>
        <w:t>D)[多选题]</w:t>
      </w:r>
    </w:p>
    <w:p>
      <w:r>
        <w:t>A. N</w:t>
      </w:r>
      <w:r>
        <w:rPr>
          <w:rFonts w:hint="eastAsia" w:eastAsia="宋体"/>
          <w:lang w:val="en-US" w:eastAsia="zh-CN"/>
        </w:rPr>
        <w:t>o</w:t>
      </w:r>
      <w:r>
        <w:t>S</w:t>
      </w:r>
      <w:r>
        <w:rPr>
          <w:rFonts w:hint="eastAsia" w:eastAsia="宋体"/>
          <w:lang w:val="en-US" w:eastAsia="zh-CN"/>
        </w:rPr>
        <w:t>Q</w:t>
      </w:r>
      <w:r>
        <w:t>L</w:t>
      </w:r>
    </w:p>
    <w:p>
      <w:r>
        <w:t>B FTP Server</w:t>
      </w:r>
    </w:p>
    <w:p>
      <w:r>
        <w:t>C SF</w:t>
      </w:r>
      <w:r>
        <w:rPr>
          <w:rFonts w:hint="eastAsia" w:eastAsia="宋体"/>
          <w:lang w:val="en-US" w:eastAsia="zh-CN"/>
        </w:rPr>
        <w:t>T</w:t>
      </w:r>
      <w:r>
        <w:t>P Server</w:t>
      </w:r>
    </w:p>
    <w:p>
      <w:r>
        <w:t>D M</w:t>
      </w:r>
      <w:r>
        <w:rPr>
          <w:rFonts w:hint="eastAsia" w:eastAsia="宋体"/>
          <w:lang w:val="en-US" w:eastAsia="zh-CN"/>
        </w:rPr>
        <w:t>y</w:t>
      </w:r>
      <w:r>
        <w:t>SQL</w:t>
      </w:r>
    </w:p>
    <w:p>
      <w:r>
        <w:t>18. Kafka</w:t>
      </w:r>
      <w:r>
        <w:rPr>
          <w:rFonts w:hint="eastAsia" w:eastAsia="宋体"/>
          <w:lang w:val="en-US" w:eastAsia="zh-CN"/>
        </w:rPr>
        <w:t>日</w:t>
      </w:r>
      <w:r>
        <w:t>志</w:t>
      </w:r>
      <w:r>
        <w:rPr>
          <w:rFonts w:hint="eastAsia" w:eastAsia="宋体"/>
          <w:lang w:val="en-US" w:eastAsia="zh-CN"/>
        </w:rPr>
        <w:t>的清理方式有两种：</w:t>
      </w:r>
      <w:r>
        <w:t xml:space="preserve"> delete和 compact。默认值是 delete。(A)[单选题</w:t>
      </w:r>
    </w:p>
    <w:p>
      <w:pPr>
        <w:rPr>
          <w:rFonts w:hint="eastAsia" w:eastAsia="宋体"/>
          <w:lang w:val="en-US" w:eastAsia="zh-CN"/>
        </w:rPr>
      </w:pPr>
      <w:r>
        <w:t>A. TRU</w:t>
      </w:r>
      <w:r>
        <w:rPr>
          <w:rFonts w:hint="eastAsia" w:eastAsia="宋体"/>
          <w:lang w:val="en-US" w:eastAsia="zh-CN"/>
        </w:rPr>
        <w:t>E</w:t>
      </w:r>
    </w:p>
    <w:p>
      <w:pPr>
        <w:rPr>
          <w:rFonts w:hint="default" w:eastAsia="宋体"/>
          <w:lang w:val="en-US" w:eastAsia="zh-CN"/>
        </w:rPr>
      </w:pPr>
      <w:r>
        <w:rPr>
          <w:rFonts w:hint="eastAsia" w:eastAsia="宋体"/>
          <w:lang w:val="en-US" w:eastAsia="zh-CN"/>
        </w:rPr>
        <w:t>B.FALSE</w:t>
      </w:r>
    </w:p>
    <w:p>
      <w:r>
        <w:t>19</w:t>
      </w:r>
      <w:r>
        <w:rPr>
          <w:rFonts w:hint="eastAsia" w:eastAsia="宋体"/>
          <w:lang w:val="en-US" w:eastAsia="zh-CN"/>
        </w:rPr>
        <w:t>kafka-clu</w:t>
      </w:r>
      <w:r>
        <w:t>ster mirroring工具可以实现以下那些功能?(A)[单选题</w:t>
      </w:r>
    </w:p>
    <w:p>
      <w:r>
        <w:t>A kafka</w:t>
      </w:r>
      <w:r>
        <w:rPr>
          <w:rFonts w:hint="eastAsia" w:eastAsia="宋体"/>
          <w:lang w:val="en-US" w:eastAsia="zh-CN"/>
        </w:rPr>
        <w:t>集群</w:t>
      </w:r>
      <w:r>
        <w:t>数据同步方案</w:t>
      </w:r>
    </w:p>
    <w:p>
      <w:r>
        <w:t>B. kafka单集群内数据备份</w:t>
      </w:r>
    </w:p>
    <w:p>
      <w:r>
        <w:t>C. kafka单集群内数据恢复</w:t>
      </w:r>
    </w:p>
    <w:p>
      <w:r>
        <w:t>D.以全部不对</w:t>
      </w:r>
    </w:p>
    <w:p>
      <w:r>
        <w:t>20. fusioninsight HD产品中,一个典型的 kafka集群包含若干个 producer若干个</w:t>
      </w:r>
    </w:p>
    <w:p>
      <w:r>
        <w:t>consummer和一个 zookeeper集群?(B)[单选题]</w:t>
      </w:r>
    </w:p>
    <w:p>
      <w:r>
        <w:t>A. true</w:t>
      </w:r>
    </w:p>
    <w:p>
      <w:r>
        <w:t>B. false</w:t>
      </w:r>
    </w:p>
    <w:p>
      <w:r>
        <w:t>21.ZKFC进程部署在hdfs中的以下那个节点上</w:t>
      </w:r>
      <w:r>
        <w:rPr>
          <w:rFonts w:hint="eastAsia" w:eastAsia="宋体"/>
          <w:lang w:eastAsia="zh-CN"/>
        </w:rPr>
        <w:t>？</w:t>
      </w:r>
      <w:r>
        <w:t>(AB)【多选题</w:t>
      </w:r>
    </w:p>
    <w:p>
      <w:r>
        <w:rPr>
          <w:rFonts w:hint="eastAsia" w:eastAsia="宋体"/>
          <w:lang w:val="en-US" w:eastAsia="zh-CN"/>
        </w:rPr>
        <w:t>A</w:t>
      </w:r>
      <w:r>
        <w:t>. active namenode</w:t>
      </w:r>
    </w:p>
    <w:p>
      <w:r>
        <w:t>B standby namenode</w:t>
      </w:r>
    </w:p>
    <w:p>
      <w:r>
        <w:t>C datanode</w:t>
      </w:r>
    </w:p>
    <w:p>
      <w:r>
        <w:t>D.以上全部不对</w:t>
      </w:r>
    </w:p>
    <w:p>
      <w:r>
        <w:rPr>
          <w:rFonts w:hint="eastAsia" w:eastAsia="宋体"/>
          <w:lang w:val="en-US" w:eastAsia="zh-CN"/>
        </w:rPr>
        <w:t>2</w:t>
      </w:r>
      <w:r>
        <w:t>2.以下关于 Kafka Partition偏移量的描述不正确的是?(D)[单选题]</w:t>
      </w:r>
    </w:p>
    <w:p>
      <w:r>
        <w:t>A.每条消息在文件中的位置称为</w:t>
      </w:r>
      <w:r>
        <w:rPr>
          <w:rFonts w:hint="eastAsia" w:eastAsia="宋体"/>
          <w:lang w:val="en-US" w:eastAsia="zh-CN"/>
        </w:rPr>
        <w:t>of</w:t>
      </w:r>
      <w:r>
        <w:t>f</w:t>
      </w:r>
      <w:r>
        <w:rPr>
          <w:rFonts w:hint="eastAsia" w:eastAsia="宋体"/>
          <w:lang w:val="en-US" w:eastAsia="zh-CN"/>
        </w:rPr>
        <w:t>s</w:t>
      </w:r>
      <w:r>
        <w:t>et(偏移量)</w:t>
      </w:r>
    </w:p>
    <w:p>
      <w:r>
        <w:t xml:space="preserve">B.消费者通过( </w:t>
      </w:r>
      <w:r>
        <w:rPr>
          <w:rFonts w:hint="eastAsia" w:eastAsia="宋体"/>
          <w:lang w:val="en-US" w:eastAsia="zh-CN"/>
        </w:rPr>
        <w:t>o</w:t>
      </w:r>
      <w:r>
        <w:t>ffset/</w:t>
      </w:r>
      <w:r>
        <w:rPr>
          <w:rFonts w:hint="eastAsia" w:eastAsia="宋体"/>
          <w:lang w:val="en-US" w:eastAsia="zh-CN"/>
        </w:rPr>
        <w:t>.</w:t>
      </w:r>
      <w:r>
        <w:t>partition. top</w:t>
      </w:r>
      <w:r>
        <w:rPr>
          <w:rFonts w:hint="eastAsia" w:eastAsia="宋体"/>
          <w:lang w:val="en-US" w:eastAsia="zh-CN"/>
        </w:rPr>
        <w:t>ic</w:t>
      </w:r>
      <w:r>
        <w:t>)跟踪记录</w:t>
      </w:r>
    </w:p>
    <w:p>
      <w:r>
        <w:t>C</w:t>
      </w:r>
      <w:r>
        <w:rPr>
          <w:rFonts w:hint="eastAsia" w:eastAsia="宋体"/>
          <w:lang w:val="en-US" w:eastAsia="zh-CN"/>
        </w:rPr>
        <w:t>.</w:t>
      </w:r>
      <w:r>
        <w:t>唯一标记一条消息</w:t>
      </w:r>
    </w:p>
    <w:p>
      <w:r>
        <w:t>D. Offset是一个 String型字符串</w:t>
      </w:r>
    </w:p>
    <w:p>
      <w:r>
        <w:t>23. Channel的作用类似队列,用于临时缓存进来的数据,当Sink成功地将数据发送到下</w:t>
      </w:r>
    </w:p>
    <w:p>
      <w:r>
        <w:rPr>
          <w:rFonts w:hint="eastAsia" w:eastAsia="宋体"/>
          <w:lang w:val="en-US" w:eastAsia="zh-CN"/>
        </w:rPr>
        <w:t>一</w:t>
      </w:r>
      <w:r>
        <w:t>跳的 Channel或最终目的,数据会从 Channe1移除(A)[单选题</w:t>
      </w:r>
    </w:p>
    <w:p>
      <w:pPr>
        <w:rPr>
          <w:rFonts w:hint="default" w:eastAsia="宋体"/>
          <w:lang w:val="en-US" w:eastAsia="zh-CN"/>
        </w:rPr>
      </w:pPr>
      <w:r>
        <w:rPr>
          <w:rFonts w:hint="eastAsia" w:eastAsia="宋体"/>
          <w:lang w:val="en-US" w:eastAsia="zh-CN"/>
        </w:rPr>
        <w:t>A.TRUE</w:t>
      </w:r>
    </w:p>
    <w:p>
      <w:r>
        <w:t>B FALSE</w:t>
      </w:r>
    </w:p>
    <w:p>
      <w:r>
        <w:t>24. Zookeeper中的数据节点 znode分为哪几种类型?(BD)「[多选题]</w:t>
      </w:r>
    </w:p>
    <w:p>
      <w:r>
        <w:t>A semi-persistent</w:t>
      </w:r>
    </w:p>
    <w:p>
      <w:r>
        <w:t>B. ephemeral</w:t>
      </w:r>
    </w:p>
    <w:p>
      <w:r>
        <w:t>C temporary</w:t>
      </w:r>
    </w:p>
    <w:p>
      <w:r>
        <w:t>D persistent</w:t>
      </w:r>
    </w:p>
    <w:p>
      <w:r>
        <w:t>25.HDFS联邦环境下, Name Spake</w:t>
      </w:r>
      <w:r>
        <w:rPr>
          <w:rFonts w:hint="eastAsia" w:eastAsia="宋体"/>
          <w:lang w:val="en-US" w:eastAsia="zh-CN"/>
        </w:rPr>
        <w:t>(命</w:t>
      </w:r>
      <w:r>
        <w:t>名空间)</w:t>
      </w:r>
      <w:r>
        <w:rPr>
          <w:rFonts w:hint="eastAsia" w:eastAsia="宋体"/>
          <w:lang w:val="en-US" w:eastAsia="zh-CN"/>
        </w:rPr>
        <w:t>包含</w:t>
      </w:r>
      <w:r>
        <w:t>以下哪些内容?(ABC)[多选题</w:t>
      </w:r>
    </w:p>
    <w:p>
      <w:r>
        <w:t>A.目录</w:t>
      </w:r>
    </w:p>
    <w:p>
      <w:r>
        <w:t>B.文件</w:t>
      </w:r>
    </w:p>
    <w:p>
      <w:r>
        <w:t>C.块</w:t>
      </w:r>
    </w:p>
    <w:p>
      <w:pPr>
        <w:rPr>
          <w:rFonts w:hint="eastAsia" w:eastAsia="宋体"/>
          <w:lang w:val="en-US" w:eastAsia="zh-CN"/>
        </w:rPr>
      </w:pPr>
      <w:r>
        <w:t>D.以上全不</w:t>
      </w:r>
      <w:r>
        <w:rPr>
          <w:rFonts w:hint="eastAsia" w:eastAsia="宋体"/>
          <w:lang w:val="en-US" w:eastAsia="zh-CN"/>
        </w:rPr>
        <w:t>正确</w:t>
      </w:r>
    </w:p>
    <w:p>
      <w:r>
        <w:t>26.HDFS存储数</w:t>
      </w:r>
      <w:r>
        <w:rPr>
          <w:rFonts w:hint="eastAsia" w:eastAsia="宋体"/>
          <w:lang w:val="en-US" w:eastAsia="zh-CN"/>
        </w:rPr>
        <w:t>据时，关键数据</w:t>
      </w:r>
      <w:r>
        <w:t>根据实际业务需要保存在具有高度可靠性的节点中,通过修改Da</w:t>
      </w:r>
      <w:r>
        <w:rPr>
          <w:rFonts w:hint="eastAsia" w:eastAsia="宋体"/>
          <w:lang w:val="en-US" w:eastAsia="zh-CN"/>
        </w:rPr>
        <w:t>nodo的存储策略，</w:t>
      </w:r>
      <w:r>
        <w:t>系统可以将数据强制保存在指定的节点组中。(A)[单选题</w:t>
      </w:r>
    </w:p>
    <w:p>
      <w:pPr>
        <w:rPr>
          <w:rFonts w:hint="eastAsia" w:eastAsia="宋体"/>
          <w:lang w:val="en-US" w:eastAsia="zh-CN"/>
        </w:rPr>
      </w:pPr>
      <w:r>
        <w:rPr>
          <w:rFonts w:hint="eastAsia" w:eastAsia="宋体"/>
          <w:lang w:val="en-US" w:eastAsia="zh-CN"/>
        </w:rPr>
        <w:t>A.TRUE</w:t>
      </w:r>
    </w:p>
    <w:p>
      <w:pPr>
        <w:rPr>
          <w:rFonts w:hint="default" w:eastAsia="宋体"/>
          <w:lang w:val="en-US" w:eastAsia="zh-CN"/>
        </w:rPr>
      </w:pPr>
      <w:r>
        <w:rPr>
          <w:rFonts w:hint="eastAsia" w:eastAsia="宋体"/>
          <w:lang w:val="en-US" w:eastAsia="zh-CN"/>
        </w:rPr>
        <w:t>B.FALSE</w:t>
      </w:r>
    </w:p>
    <w:p/>
    <w:p>
      <w:r>
        <w:rPr>
          <w:rFonts w:hint="eastAsia" w:eastAsia="宋体"/>
          <w:lang w:val="en-US" w:eastAsia="zh-CN"/>
        </w:rPr>
        <w:t>27.RDD有Trans</w:t>
      </w:r>
      <w:r>
        <w:t>formation和 Action算子,下列属于 Action算子的是?(B)[单选题</w:t>
      </w:r>
    </w:p>
    <w:p>
      <w:r>
        <w:t>A</w:t>
      </w:r>
      <w:r>
        <w:rPr>
          <w:rFonts w:hint="eastAsia" w:eastAsia="宋体"/>
          <w:lang w:eastAsia="zh-CN"/>
        </w:rPr>
        <w:t>.</w:t>
      </w:r>
      <w:r>
        <w:t>map</w:t>
      </w:r>
    </w:p>
    <w:p>
      <w:r>
        <w:t>B. save</w:t>
      </w:r>
      <w:r>
        <w:rPr>
          <w:rFonts w:hint="eastAsia" w:eastAsia="宋体"/>
          <w:lang w:val="en-US" w:eastAsia="zh-CN"/>
        </w:rPr>
        <w:t>AST</w:t>
      </w:r>
      <w:r>
        <w:t>ex</w:t>
      </w:r>
      <w:r>
        <w:rPr>
          <w:rFonts w:hint="eastAsia" w:eastAsia="宋体"/>
          <w:lang w:val="en-US" w:eastAsia="zh-CN"/>
        </w:rPr>
        <w:t>F</w:t>
      </w:r>
      <w:r>
        <w:t>ile</w:t>
      </w:r>
    </w:p>
    <w:p>
      <w:r>
        <w:t>C Filter</w:t>
      </w:r>
    </w:p>
    <w:p>
      <w:r>
        <w:t>D. reducebykey</w:t>
      </w:r>
    </w:p>
    <w:p>
      <w:r>
        <w:t>28. Spark on Yarn-client适合用于生产环境是因为可以更快的看到APP的输出。(B)[单</w:t>
      </w:r>
    </w:p>
    <w:p>
      <w:r>
        <w:t>选题</w:t>
      </w:r>
    </w:p>
    <w:p>
      <w:r>
        <w:t>A. TRUE</w:t>
      </w:r>
    </w:p>
    <w:p>
      <w:r>
        <w:t>B FALSE</w:t>
      </w:r>
    </w:p>
    <w:p>
      <w:r>
        <w:t>29.以下关于 Hive SQL基本操作描述正确的是?(</w:t>
      </w:r>
      <w:r>
        <w:rPr>
          <w:rFonts w:hint="eastAsia" w:eastAsia="宋体"/>
          <w:lang w:val="en-US" w:eastAsia="zh-CN"/>
        </w:rPr>
        <w:t>D</w:t>
      </w:r>
      <w:r>
        <w:t>)单选题</w:t>
      </w:r>
    </w:p>
    <w:p>
      <w:r>
        <w:t>A.创建外部表必须要指定</w:t>
      </w:r>
      <w:r>
        <w:rPr>
          <w:rFonts w:hint="eastAsia" w:eastAsia="宋体"/>
          <w:lang w:val="en-US" w:eastAsia="zh-CN"/>
        </w:rPr>
        <w:t>L</w:t>
      </w:r>
      <w:r>
        <w:t>ocation信息</w:t>
      </w:r>
    </w:p>
    <w:p>
      <w:r>
        <w:t>B.创建外部表使用 external关键字,创建普通表需要指定 internal关键字</w:t>
      </w:r>
    </w:p>
    <w:p>
      <w:r>
        <w:t>C.加教数据到H</w:t>
      </w:r>
      <w:r>
        <w:rPr>
          <w:rFonts w:hint="eastAsia" w:eastAsia="宋体"/>
          <w:lang w:val="en-US" w:eastAsia="zh-CN"/>
        </w:rPr>
        <w:t>i</w:t>
      </w:r>
      <w:r>
        <w:t>ve时源数据必列是</w:t>
      </w:r>
      <w:r>
        <w:rPr>
          <w:rFonts w:hint="eastAsia" w:eastAsia="宋体"/>
          <w:lang w:val="en-US" w:eastAsia="zh-CN"/>
        </w:rPr>
        <w:t>HD</w:t>
      </w:r>
      <w:r>
        <w:t>FS的</w:t>
      </w:r>
      <w:r>
        <w:rPr>
          <w:rFonts w:hint="eastAsia" w:eastAsia="宋体"/>
          <w:lang w:val="en-US" w:eastAsia="zh-CN"/>
        </w:rPr>
        <w:t>一</w:t>
      </w:r>
      <w:r>
        <w:t>个路径</w:t>
      </w:r>
    </w:p>
    <w:p>
      <w:r>
        <w:t>D.创建表时可以指定列分割符</w:t>
      </w:r>
    </w:p>
    <w:p>
      <w:r>
        <w:t>30.在 Streaming中,消息可靠性级别中精确一次是通过ACK机制来实现的。(B)[单选题</w:t>
      </w:r>
    </w:p>
    <w:p>
      <w:r>
        <w:t>A TRUE</w:t>
      </w:r>
    </w:p>
    <w:p>
      <w:r>
        <w:t>B FALSE</w:t>
      </w:r>
    </w:p>
    <w:p>
      <w:r>
        <w:t>31.F1ume适用于以下哪些场景的数据收集?(ABC)[多选题</w:t>
      </w:r>
    </w:p>
    <w:p>
      <w:r>
        <w:t>A. Thrift,Avro, Syslog, Kafka等数据源上收集数据</w:t>
      </w:r>
    </w:p>
    <w:p>
      <w:r>
        <w:t>B.本地文件数据采集</w:t>
      </w:r>
    </w:p>
    <w:p>
      <w:r>
        <w:t>C.应用系统产生的日志采集</w:t>
      </w:r>
    </w:p>
    <w:p>
      <w:r>
        <w:t>D.大量数据的实时数据采集</w:t>
      </w:r>
    </w:p>
    <w:p>
      <w:r>
        <w:t>32.在 Zookeeper和Yarn的协同工作中,当 Active Resourcemanager产生故障时, Standby</w:t>
      </w:r>
    </w:p>
    <w:p>
      <w:r>
        <w:t>Resourcemanager会从以下哪些目录中获取 Application相关信息?(B)[单选题]</w:t>
      </w:r>
    </w:p>
    <w:p>
      <w:r>
        <w:t>A metastore</w:t>
      </w:r>
    </w:p>
    <w:p>
      <w:r>
        <w:t>B. Statestore</w:t>
      </w:r>
    </w:p>
    <w:p>
      <w:r>
        <w:t>C Storeage</w:t>
      </w:r>
    </w:p>
    <w:p>
      <w:r>
        <w:t>D Warehouse</w:t>
      </w:r>
    </w:p>
    <w:p>
      <w:r>
        <w:t>3</w:t>
      </w:r>
      <w:r>
        <w:rPr>
          <w:rFonts w:hint="eastAsia" w:eastAsia="宋体"/>
          <w:lang w:val="en-US" w:eastAsia="zh-CN"/>
        </w:rPr>
        <w:t>3.Zoo</w:t>
      </w:r>
      <w:r>
        <w:t>keeper所有节点都可</w:t>
      </w:r>
      <w:r>
        <w:rPr>
          <w:rFonts w:hint="eastAsia" w:eastAsia="宋体"/>
          <w:lang w:val="en-US" w:eastAsia="zh-CN"/>
        </w:rPr>
        <w:t>以处理读请求</w:t>
      </w:r>
      <w:r>
        <w:t>。(A[单选题</w:t>
      </w:r>
    </w:p>
    <w:p>
      <w:r>
        <w:t>A. TRUE</w:t>
      </w:r>
    </w:p>
    <w:p>
      <w:r>
        <w:t>B FALSE</w:t>
      </w:r>
    </w:p>
    <w:p>
      <w:r>
        <w:t>34.HDFS的</w:t>
      </w:r>
      <w:r>
        <w:rPr>
          <w:rFonts w:hint="eastAsia" w:eastAsia="宋体"/>
          <w:lang w:val="en-US" w:eastAsia="zh-CN"/>
        </w:rPr>
        <w:t>副本放置策略中，同一</w:t>
      </w:r>
      <w:r>
        <w:t>机架不同的服务器之间的距离是(B)[单选题</w:t>
      </w:r>
    </w:p>
    <w:p>
      <w:r>
        <w:t>A.3</w:t>
      </w:r>
    </w:p>
    <w:p>
      <w:pPr>
        <w:rPr>
          <w:rFonts w:hint="default" w:eastAsia="宋体"/>
          <w:lang w:val="en-US" w:eastAsia="zh-CN"/>
        </w:rPr>
      </w:pPr>
      <w:r>
        <w:t>B</w:t>
      </w:r>
      <w:r>
        <w:rPr>
          <w:rFonts w:hint="eastAsia" w:eastAsia="宋体"/>
          <w:lang w:eastAsia="zh-CN"/>
        </w:rPr>
        <w:t>.</w:t>
      </w:r>
      <w:r>
        <w:rPr>
          <w:rFonts w:hint="eastAsia" w:eastAsia="宋体"/>
          <w:lang w:val="en-US" w:eastAsia="zh-CN"/>
        </w:rPr>
        <w:t>2</w:t>
      </w:r>
    </w:p>
    <w:p>
      <w:pPr>
        <w:rPr>
          <w:rFonts w:hint="eastAsia" w:eastAsia="宋体"/>
          <w:lang w:val="en-US" w:eastAsia="zh-CN"/>
        </w:rPr>
      </w:pPr>
      <w:r>
        <w:rPr>
          <w:rFonts w:hint="eastAsia" w:eastAsia="宋体"/>
          <w:lang w:val="en-US" w:eastAsia="zh-CN"/>
        </w:rPr>
        <w:t>C.1</w:t>
      </w:r>
    </w:p>
    <w:p>
      <w:pPr>
        <w:rPr>
          <w:rFonts w:hint="eastAsia" w:eastAsia="宋体"/>
          <w:lang w:val="en-US" w:eastAsia="zh-CN"/>
        </w:rPr>
      </w:pPr>
      <w:r>
        <w:rPr>
          <w:rFonts w:hint="eastAsia" w:eastAsia="宋体"/>
          <w:lang w:val="en-US" w:eastAsia="zh-CN"/>
        </w:rPr>
        <w:t>D.4</w:t>
      </w:r>
    </w:p>
    <w:p>
      <w:pPr>
        <w:numPr>
          <w:ilvl w:val="0"/>
          <w:numId w:val="8"/>
        </w:numPr>
      </w:pPr>
      <w:r>
        <w:t>下</w:t>
      </w:r>
      <w:r>
        <w:rPr>
          <w:rFonts w:hint="eastAsia" w:eastAsia="宋体"/>
          <w:lang w:val="en-US" w:eastAsia="zh-CN"/>
        </w:rPr>
        <w:t>列哪些措</w:t>
      </w:r>
      <w:r>
        <w:t>施是为了保障数据的完整性(ABCD)[多选题]</w:t>
      </w:r>
    </w:p>
    <w:p>
      <w:pPr>
        <w:numPr>
          <w:numId w:val="0"/>
        </w:numPr>
      </w:pPr>
      <w:r>
        <w:t>A.元数据可靠性保证</w:t>
      </w:r>
    </w:p>
    <w:p>
      <w:r>
        <w:t>B.重建失效数据盘的副本数据</w:t>
      </w:r>
    </w:p>
    <w:p>
      <w:r>
        <w:t>C.安全模式</w:t>
      </w:r>
    </w:p>
    <w:p>
      <w:r>
        <w:t>D.集群数据均衡</w:t>
      </w:r>
    </w:p>
    <w:p>
      <w:r>
        <w:t>36. Zookeeper的 Scheme认证方式不包括以下哪项?(B)[单选题</w:t>
      </w:r>
    </w:p>
    <w:p>
      <w:pPr>
        <w:rPr>
          <w:rFonts w:hint="default" w:eastAsia="宋体"/>
          <w:lang w:val="en-US" w:eastAsia="zh-CN"/>
        </w:rPr>
      </w:pPr>
      <w:r>
        <w:t>A</w:t>
      </w:r>
      <w:r>
        <w:rPr>
          <w:rFonts w:hint="eastAsia" w:eastAsia="宋体"/>
          <w:lang w:val="en-US" w:eastAsia="zh-CN"/>
        </w:rPr>
        <w:t>.</w:t>
      </w:r>
      <w:r>
        <w:t>diges</w:t>
      </w:r>
      <w:r>
        <w:rPr>
          <w:rFonts w:hint="eastAsia" w:eastAsia="宋体"/>
          <w:lang w:val="en-US" w:eastAsia="zh-CN"/>
        </w:rPr>
        <w:t>t</w:t>
      </w:r>
    </w:p>
    <w:p>
      <w:pPr>
        <w:rPr>
          <w:rFonts w:hint="eastAsia" w:eastAsia="宋体"/>
          <w:lang w:val="en-US" w:eastAsia="zh-CN"/>
        </w:rPr>
      </w:pPr>
      <w:r>
        <w:rPr>
          <w:rFonts w:hint="eastAsia" w:eastAsia="宋体"/>
          <w:lang w:val="en-US" w:eastAsia="zh-CN"/>
        </w:rPr>
        <w:t>B,</w:t>
      </w:r>
      <w:r>
        <w:t>sas</w:t>
      </w:r>
      <w:r>
        <w:rPr>
          <w:rFonts w:hint="eastAsia" w:eastAsia="宋体"/>
          <w:lang w:val="en-US" w:eastAsia="zh-CN"/>
        </w:rPr>
        <w:t>l</w:t>
      </w:r>
    </w:p>
    <w:p>
      <w:r>
        <w:t>C</w:t>
      </w:r>
      <w:r>
        <w:rPr>
          <w:rFonts w:hint="eastAsia" w:eastAsia="宋体"/>
          <w:lang w:eastAsia="zh-CN"/>
        </w:rPr>
        <w:t>.</w:t>
      </w:r>
      <w:r>
        <w:t xml:space="preserve"> auth</w:t>
      </w:r>
    </w:p>
    <w:p>
      <w:r>
        <w:t>D</w:t>
      </w:r>
      <w:r>
        <w:rPr>
          <w:rFonts w:hint="eastAsia" w:eastAsia="宋体"/>
          <w:lang w:eastAsia="zh-CN"/>
        </w:rPr>
        <w:t>.</w:t>
      </w:r>
      <w:r>
        <w:t xml:space="preserve"> world</w:t>
      </w:r>
    </w:p>
    <w:p>
      <w:r>
        <w:t>37. Mapreduce过程中,以下属于 Shuffle机制的是?(AD)[多选题</w:t>
      </w:r>
    </w:p>
    <w:p>
      <w:r>
        <w:t>A Copy</w:t>
      </w:r>
    </w:p>
    <w:p>
      <w:r>
        <w:t>B Partition</w:t>
      </w:r>
    </w:p>
    <w:p>
      <w:r>
        <w:rPr>
          <w:rFonts w:hint="eastAsia" w:eastAsia="宋体"/>
          <w:lang w:val="en-US" w:eastAsia="zh-CN"/>
        </w:rPr>
        <w:t>C.comb</w:t>
      </w:r>
      <w:r>
        <w:t>ine</w:t>
      </w:r>
    </w:p>
    <w:p>
      <w:r>
        <w:t>D Sort/Merge</w:t>
      </w:r>
    </w:p>
    <w:p>
      <w:r>
        <w:t>38. Fusioninsight Manager可以对哪些项目进行健康检查?(ABCD)[多选题]</w:t>
      </w:r>
    </w:p>
    <w:p>
      <w:r>
        <w:t>A.角色</w:t>
      </w:r>
    </w:p>
    <w:p>
      <w:r>
        <w:t>B.主机</w:t>
      </w:r>
    </w:p>
    <w:p>
      <w:r>
        <w:t>C.服务</w:t>
      </w:r>
    </w:p>
    <w:p>
      <w:r>
        <w:t>D.实例</w:t>
      </w:r>
    </w:p>
    <w:p>
      <w:r>
        <w:t>39. Fusioninsight Manager与外部管理平台对接时,支持哪些接口?(BCD)[多选题</w:t>
      </w:r>
    </w:p>
    <w:p>
      <w:r>
        <w:t>A. VPN</w:t>
      </w:r>
    </w:p>
    <w:p>
      <w:r>
        <w:t>B. Syslog</w:t>
      </w:r>
    </w:p>
    <w:p>
      <w:r>
        <w:t>C. FIP</w:t>
      </w:r>
    </w:p>
    <w:p>
      <w:r>
        <w:t>D SNMP</w:t>
      </w:r>
    </w:p>
    <w:p>
      <w:r>
        <w:t>40.下列选项中适合 Mapreduce的场景</w:t>
      </w:r>
      <w:r>
        <w:rPr>
          <w:rFonts w:hint="eastAsia" w:eastAsia="宋体"/>
          <w:lang w:val="en-US" w:eastAsia="zh-CN"/>
        </w:rPr>
        <w:t>(D)</w:t>
      </w:r>
      <w:r>
        <w:t>单选题</w:t>
      </w:r>
    </w:p>
    <w:p>
      <w:r>
        <w:t>A.实时交互计算</w:t>
      </w:r>
    </w:p>
    <w:p>
      <w:r>
        <w:t>B.迭代计算</w:t>
      </w:r>
    </w:p>
    <w:p>
      <w:r>
        <w:t>C.流式计算</w:t>
      </w:r>
    </w:p>
    <w:p>
      <w:r>
        <w:t>D.离线计算</w:t>
      </w:r>
    </w:p>
    <w:p>
      <w:r>
        <w:t>41.以下关于 Fusion</w:t>
      </w:r>
      <w:r>
        <w:rPr>
          <w:rFonts w:hint="eastAsia" w:eastAsia="宋体"/>
          <w:lang w:val="en-US" w:eastAsia="zh-CN"/>
        </w:rPr>
        <w:t>I</w:t>
      </w:r>
      <w:r>
        <w:t>nsi</w:t>
      </w:r>
      <w:r>
        <w:rPr>
          <w:rFonts w:hint="eastAsia" w:eastAsia="宋体"/>
          <w:lang w:val="en-US" w:eastAsia="zh-CN"/>
        </w:rPr>
        <w:t>ght中carborData</w:t>
      </w:r>
      <w:r>
        <w:t>说法正确的有?(ABCD)[多选题]</w:t>
      </w:r>
    </w:p>
    <w:p>
      <w:r>
        <w:t>A.使用 Carbon的</w:t>
      </w:r>
      <w:r>
        <w:rPr>
          <w:rFonts w:hint="eastAsia" w:eastAsia="宋体"/>
          <w:lang w:val="en-US" w:eastAsia="zh-CN"/>
        </w:rPr>
        <w:t>目</w:t>
      </w:r>
      <w:r>
        <w:t>的是对大数</w:t>
      </w:r>
      <w:r>
        <w:rPr>
          <w:rFonts w:hint="eastAsia" w:eastAsia="宋体"/>
          <w:lang w:val="en-US" w:eastAsia="zh-CN"/>
        </w:rPr>
        <w:t>据即席</w:t>
      </w:r>
      <w:r>
        <w:t>查询提供超快速响应。</w:t>
      </w:r>
    </w:p>
    <w:p>
      <w:pPr>
        <w:rPr>
          <w:rFonts w:hint="default" w:eastAsia="宋体"/>
          <w:lang w:val="en-US" w:eastAsia="zh-CN"/>
        </w:rPr>
      </w:pPr>
      <w:r>
        <w:t>B. Carbon使</w:t>
      </w:r>
      <w:r>
        <w:rPr>
          <w:rFonts w:hint="eastAsia" w:eastAsia="宋体"/>
          <w:lang w:val="en-US" w:eastAsia="zh-CN"/>
        </w:rPr>
        <w:t>用轻</w:t>
      </w:r>
      <w:r>
        <w:t>量级压缩</w:t>
      </w:r>
      <w:r>
        <w:rPr>
          <w:rFonts w:hint="eastAsia" w:eastAsia="宋体"/>
          <w:lang w:val="en-US" w:eastAsia="zh-CN"/>
        </w:rPr>
        <w:t>和重量级压缩</w:t>
      </w:r>
      <w:r>
        <w:t>的组合压缩算法压缩数据,可以减少60%-80%数据存储空间,大大</w:t>
      </w:r>
      <w:r>
        <w:rPr>
          <w:rFonts w:hint="eastAsia" w:eastAsia="宋体"/>
          <w:lang w:val="en-US" w:eastAsia="zh-CN"/>
        </w:rPr>
        <w:t>节</w:t>
      </w:r>
      <w:r>
        <w:t>省</w:t>
      </w:r>
      <w:r>
        <w:rPr>
          <w:rFonts w:hint="eastAsia" w:eastAsia="宋体"/>
          <w:lang w:val="en-US" w:eastAsia="zh-CN"/>
        </w:rPr>
        <w:t>硬件存储成本。</w:t>
      </w:r>
    </w:p>
    <w:p>
      <w:r>
        <w:t>C.</w:t>
      </w:r>
      <w:r>
        <w:rPr>
          <w:rFonts w:hint="eastAsia" w:eastAsia="宋体"/>
          <w:lang w:val="en-US" w:eastAsia="zh-CN"/>
        </w:rPr>
        <w:t>C</w:t>
      </w:r>
      <w:r>
        <w:t>a</w:t>
      </w:r>
      <w:r>
        <w:rPr>
          <w:rFonts w:hint="eastAsia" w:eastAsia="宋体"/>
          <w:lang w:val="en-US" w:eastAsia="zh-CN"/>
        </w:rPr>
        <w:t>bon</w:t>
      </w:r>
      <w:r>
        <w:t>r是一种新型 Apache Hadoop本地文件格式,使用先进的列式存储</w:t>
      </w:r>
      <w:r>
        <w:rPr>
          <w:rFonts w:hint="eastAsia" w:eastAsia="宋体"/>
          <w:lang w:eastAsia="zh-CN"/>
        </w:rPr>
        <w:t>，</w:t>
      </w:r>
      <w:r>
        <w:t>索引,压缩和</w:t>
      </w:r>
    </w:p>
    <w:p>
      <w:r>
        <w:t>编</w:t>
      </w:r>
      <w:r>
        <w:rPr>
          <w:rFonts w:hint="eastAsia" w:eastAsia="宋体"/>
          <w:lang w:val="en-US" w:eastAsia="zh-CN"/>
        </w:rPr>
        <w:t>码技术，</w:t>
      </w:r>
      <w:r>
        <w:t>以提高计算</w:t>
      </w:r>
      <w:r>
        <w:rPr>
          <w:rFonts w:hint="eastAsia" w:eastAsia="宋体"/>
          <w:lang w:val="en-US" w:eastAsia="zh-CN"/>
        </w:rPr>
        <w:t>效</w:t>
      </w:r>
      <w:r>
        <w:t>率,有助于加速超过PB数量级的数据查询,可用于更换的交互查询。</w:t>
      </w:r>
    </w:p>
    <w:p>
      <w:r>
        <w:rPr>
          <w:rFonts w:hint="eastAsia" w:eastAsia="宋体"/>
          <w:lang w:val="en-US" w:eastAsia="zh-CN"/>
        </w:rPr>
        <w:t>D.Carbon也</w:t>
      </w:r>
      <w:r>
        <w:t>是一种将数据源与 Spark集成的高性能分析引擎</w:t>
      </w:r>
    </w:p>
    <w:p>
      <w:r>
        <w:rPr>
          <w:rFonts w:hint="eastAsia" w:eastAsia="宋体"/>
          <w:lang w:val="en-US" w:eastAsia="zh-CN"/>
        </w:rPr>
        <w:t>42.HDFS联邦机</w:t>
      </w:r>
      <w:r>
        <w:t>制下,各 Namenode间元数据是不共享的。(A)[单选题]</w:t>
      </w:r>
    </w:p>
    <w:p>
      <w:r>
        <w:t>A. TRUE</w:t>
      </w:r>
    </w:p>
    <w:p>
      <w:r>
        <w:t>B FALSE</w:t>
      </w:r>
    </w:p>
    <w:p>
      <w:r>
        <w:t>43. Applicationmaster采用轮询的方式通过RPC协议向 Resource Manager申请和领取资源(A)[单选题</w:t>
      </w:r>
    </w:p>
    <w:p>
      <w:r>
        <w:t>A TRUE</w:t>
      </w:r>
    </w:p>
    <w:p>
      <w:r>
        <w:t>B FALSE</w:t>
      </w:r>
    </w:p>
    <w:p>
      <w:r>
        <w:rPr>
          <w:rFonts w:hint="eastAsia" w:eastAsia="宋体"/>
          <w:lang w:val="en-US" w:eastAsia="zh-CN"/>
        </w:rPr>
        <w:t>4</w:t>
      </w:r>
      <w:r>
        <w:t>4</w:t>
      </w:r>
      <w:r>
        <w:rPr>
          <w:rFonts w:hint="eastAsia" w:eastAsia="宋体"/>
          <w:lang w:val="en-US" w:eastAsia="zh-CN"/>
        </w:rPr>
        <w:t>.</w:t>
      </w:r>
      <w:r>
        <w:t>在YARN的任务调度中,一</w:t>
      </w:r>
      <w:r>
        <w:rPr>
          <w:rFonts w:hint="eastAsia" w:eastAsia="宋体"/>
          <w:lang w:val="en-US" w:eastAsia="zh-CN"/>
        </w:rPr>
        <w:t>旦</w:t>
      </w:r>
      <w:r>
        <w:t xml:space="preserve"> </w:t>
      </w:r>
      <w:r>
        <w:rPr>
          <w:rFonts w:hint="eastAsia" w:eastAsia="宋体"/>
          <w:lang w:val="en-US" w:eastAsia="zh-CN"/>
        </w:rPr>
        <w:t>A</w:t>
      </w:r>
      <w:r>
        <w:t xml:space="preserve">pplicationmlaster </w:t>
      </w:r>
      <w:r>
        <w:rPr>
          <w:rFonts w:hint="eastAsia" w:eastAsia="宋体"/>
          <w:lang w:val="en-US" w:eastAsia="zh-CN"/>
        </w:rPr>
        <w:t>申请</w:t>
      </w:r>
      <w:r>
        <w:t>到资</w:t>
      </w:r>
      <w:r>
        <w:rPr>
          <w:rFonts w:hint="eastAsia" w:eastAsia="宋体"/>
          <w:lang w:val="en-US" w:eastAsia="zh-CN"/>
        </w:rPr>
        <w:t>源</w:t>
      </w:r>
      <w:r>
        <w:t>后,使与对应的</w:t>
      </w:r>
    </w:p>
    <w:p>
      <w:r>
        <w:t>Resourcemanager通信,要求它启动任务(B)[单选题</w:t>
      </w:r>
    </w:p>
    <w:p>
      <w:r>
        <w:t>A. TRUE</w:t>
      </w:r>
    </w:p>
    <w:p>
      <w:r>
        <w:t>B FALSE</w:t>
      </w:r>
    </w:p>
    <w:p>
      <w:pPr>
        <w:numPr>
          <w:ilvl w:val="0"/>
          <w:numId w:val="9"/>
        </w:numPr>
      </w:pPr>
      <w:r>
        <w:t>如图所示,下列哪些选项属于宽依赖(AD)[多选题</w:t>
      </w:r>
    </w:p>
    <w:p>
      <w:pPr>
        <w:numPr>
          <w:numId w:val="0"/>
        </w:numPr>
      </w:pPr>
    </w:p>
    <w:p>
      <w:pPr>
        <w:rPr>
          <w:rFonts w:hint="default" w:eastAsia="宋体"/>
          <w:lang w:val="en-US" w:eastAsia="zh-CN"/>
        </w:rPr>
      </w:pPr>
      <w:r>
        <w:t>A</w:t>
      </w:r>
      <w:r>
        <w:rPr>
          <w:rFonts w:hint="eastAsia" w:eastAsia="宋体"/>
          <w:lang w:val="en-US" w:eastAsia="zh-CN"/>
        </w:rPr>
        <w:t xml:space="preserve"> groupby：A---B</w:t>
      </w:r>
    </w:p>
    <w:p>
      <w:pPr>
        <w:rPr>
          <w:rFonts w:hint="default" w:eastAsia="宋体"/>
          <w:lang w:val="en-US" w:eastAsia="zh-CN"/>
        </w:rPr>
      </w:pPr>
      <w:r>
        <w:t>B</w:t>
      </w:r>
      <w:r>
        <w:rPr>
          <w:rFonts w:hint="eastAsia" w:eastAsia="宋体"/>
          <w:lang w:val="en-US" w:eastAsia="zh-CN"/>
        </w:rPr>
        <w:t xml:space="preserve"> map：C---D</w:t>
      </w:r>
    </w:p>
    <w:p>
      <w:r>
        <w:t>C union</w:t>
      </w:r>
      <w:r>
        <w:rPr>
          <w:rFonts w:hint="eastAsia" w:eastAsia="宋体"/>
          <w:lang w:val="en-US" w:eastAsia="zh-CN"/>
        </w:rPr>
        <w:t>:</w:t>
      </w:r>
      <w:r>
        <w:t xml:space="preserve"> D&amp;E-</w:t>
      </w:r>
      <w:r>
        <w:rPr>
          <w:rFonts w:hint="eastAsia" w:eastAsia="宋体"/>
          <w:lang w:val="en-US" w:eastAsia="zh-CN"/>
        </w:rPr>
        <w:t>--</w:t>
      </w:r>
      <w:r>
        <w:t>F</w:t>
      </w:r>
    </w:p>
    <w:p>
      <w:r>
        <w:rPr>
          <w:rFonts w:hint="eastAsia" w:eastAsia="宋体"/>
          <w:lang w:val="en-US" w:eastAsia="zh-CN"/>
        </w:rPr>
        <w:t>D.join：</w:t>
      </w:r>
      <w:r>
        <w:t>B&amp;</w:t>
      </w:r>
      <w:r>
        <w:rPr>
          <w:rFonts w:hint="eastAsia" w:eastAsia="宋体"/>
          <w:lang w:val="en-US" w:eastAsia="zh-CN"/>
        </w:rPr>
        <w:t>F</w:t>
      </w:r>
      <w:r>
        <w:t>-</w:t>
      </w:r>
      <w:r>
        <w:rPr>
          <w:rFonts w:hint="eastAsia" w:eastAsia="宋体"/>
          <w:lang w:val="en-US" w:eastAsia="zh-CN"/>
        </w:rPr>
        <w:t>--</w:t>
      </w:r>
      <w:r>
        <w:t>G</w:t>
      </w:r>
    </w:p>
    <w:p>
      <w:r>
        <w:t>46</w:t>
      </w:r>
      <w:r>
        <w:rPr>
          <w:rFonts w:hint="eastAsia" w:eastAsia="宋体"/>
          <w:lang w:eastAsia="zh-CN"/>
        </w:rPr>
        <w:t>.</w:t>
      </w:r>
      <w:r>
        <w:rPr>
          <w:rFonts w:hint="eastAsia" w:eastAsia="宋体"/>
          <w:lang w:val="en-US" w:eastAsia="zh-CN"/>
        </w:rPr>
        <w:t>HDFS的出现解决</w:t>
      </w:r>
      <w:r>
        <w:t>了需要在 HIDFS中存储大量的小文件(10B以下)。同时也要存储一些大文</w:t>
      </w:r>
      <w:r>
        <w:rPr>
          <w:rFonts w:hint="eastAsia" w:eastAsia="宋体"/>
          <w:lang w:val="en-US" w:eastAsia="zh-CN"/>
        </w:rPr>
        <w:t>件（10MB以</w:t>
      </w:r>
      <w:r>
        <w:t>上)的混合的场景(B)[单选题</w:t>
      </w:r>
    </w:p>
    <w:p>
      <w:r>
        <w:t>A. TRU</w:t>
      </w:r>
    </w:p>
    <w:p>
      <w:r>
        <w:t>B FALSE</w:t>
      </w:r>
    </w:p>
    <w:p>
      <w:r>
        <w:t>47.下列哪个命令是从HDFS下载日录/文件到本地的?(C)[单选题</w:t>
      </w:r>
    </w:p>
    <w:p>
      <w:r>
        <w:t>A dfs -put</w:t>
      </w:r>
    </w:p>
    <w:p>
      <w:r>
        <w:t>B dfs -cat</w:t>
      </w:r>
    </w:p>
    <w:p>
      <w:r>
        <w:t>C dfs -get</w:t>
      </w:r>
    </w:p>
    <w:p>
      <w:r>
        <w:t>D dfs -mkdir</w:t>
      </w:r>
    </w:p>
    <w:p>
      <w:r>
        <w:t>48.以下选项中,属于</w:t>
      </w:r>
      <w:r>
        <w:rPr>
          <w:rFonts w:hint="eastAsia" w:eastAsia="宋体"/>
          <w:lang w:val="en-US" w:eastAsia="zh-CN"/>
        </w:rPr>
        <w:t>HD</w:t>
      </w:r>
      <w:r>
        <w:t>FS架构关键特性的是?(ABCD)[多选题了</w:t>
      </w:r>
    </w:p>
    <w:p>
      <w:r>
        <w:t>A.HA高可靠性</w:t>
      </w:r>
    </w:p>
    <w:p>
      <w:r>
        <w:t>B.健壮机制</w:t>
      </w:r>
    </w:p>
    <w:p>
      <w:r>
        <w:t>C.元数据持久化机制</w:t>
      </w:r>
    </w:p>
    <w:p>
      <w:r>
        <w:t>D.多方式访问机制</w:t>
      </w:r>
    </w:p>
    <w:p>
      <w:r>
        <w:t>49. Hbase的主 Master是如何选举的?C)[单选题]</w:t>
      </w:r>
    </w:p>
    <w:p>
      <w:r>
        <w:t>A.由 Regionserver进行裁决</w:t>
      </w:r>
    </w:p>
    <w:p>
      <w:r>
        <w:t>B. Master为双主模式,不需要进行裁决</w:t>
      </w:r>
    </w:p>
    <w:p>
      <w:r>
        <w:t>C.通过 Zookeeper进行裁决</w:t>
      </w:r>
    </w:p>
    <w:p>
      <w:r>
        <w:t>D.随机选举</w:t>
      </w:r>
    </w:p>
    <w:p>
      <w:r>
        <w:t>50.关于Hive与 Hadoop其他组件的关系。以下描述错误的是?(D)[单选题]</w:t>
      </w:r>
    </w:p>
    <w:p>
      <w:r>
        <w:t>A.Hive最终将数据存储在 HDFS中</w:t>
      </w:r>
    </w:p>
    <w:p>
      <w:r>
        <w:t>B.Hive是 Hadoop平台的数据仓库工具</w:t>
      </w:r>
    </w:p>
    <w:p>
      <w:r>
        <w:t>C.H</w:t>
      </w:r>
      <w:r>
        <w:rPr>
          <w:rFonts w:hint="eastAsia" w:eastAsia="宋体"/>
          <w:lang w:val="en-US" w:eastAsia="zh-CN"/>
        </w:rPr>
        <w:t>Q</w:t>
      </w:r>
      <w:r>
        <w:t>L可以通过 Mapreduce执行任务</w:t>
      </w:r>
    </w:p>
    <w:p>
      <w:r>
        <w:t>D.Hive对 Hbase有强依赖</w:t>
      </w:r>
    </w:p>
    <w:p>
      <w:r>
        <w:t>51.Hive不支持超时重试机制。(B)[单选题</w:t>
      </w:r>
    </w:p>
    <w:p>
      <w:r>
        <w:t>A. TRUE</w:t>
      </w:r>
    </w:p>
    <w:p>
      <w:r>
        <w:t>B FALSE</w:t>
      </w:r>
    </w:p>
    <w:p>
      <w:r>
        <w:t>52. Fusioninsight中, Hiveserver将语句进行编译,解析成对应的Yarn</w:t>
      </w:r>
    </w:p>
    <w:p>
      <w:r>
        <w:t>任务. Spark任务或者H</w:t>
      </w:r>
      <w:r>
        <w:rPr>
          <w:rFonts w:hint="eastAsia" w:eastAsia="宋体"/>
          <w:lang w:val="en-US" w:eastAsia="zh-CN"/>
        </w:rPr>
        <w:t>D</w:t>
      </w:r>
      <w:r>
        <w:t>FS操</w:t>
      </w:r>
      <w:r>
        <w:rPr>
          <w:rFonts w:hint="eastAsia" w:eastAsia="宋体"/>
          <w:lang w:val="en-US" w:eastAsia="zh-CN"/>
        </w:rPr>
        <w:t>作</w:t>
      </w:r>
      <w:r>
        <w:t>,</w:t>
      </w:r>
      <w:r>
        <w:rPr>
          <w:rFonts w:hint="eastAsia" w:eastAsia="宋体"/>
          <w:lang w:val="en-US" w:eastAsia="zh-CN"/>
        </w:rPr>
        <w:t>从</w:t>
      </w:r>
      <w:r>
        <w:t>而完成数转换,分析。(B)[单选题</w:t>
      </w:r>
    </w:p>
    <w:p>
      <w:r>
        <w:t>A. true</w:t>
      </w:r>
    </w:p>
    <w:p>
      <w:r>
        <w:t>B False</w:t>
      </w:r>
    </w:p>
    <w:p>
      <w:r>
        <w:t>53. Hbase的R</w:t>
      </w:r>
      <w:r>
        <w:rPr>
          <w:rFonts w:hint="eastAsia" w:eastAsia="宋体"/>
          <w:lang w:val="en-US" w:eastAsia="zh-CN"/>
        </w:rPr>
        <w:t>egion</w:t>
      </w:r>
      <w:r>
        <w:t>是由哪个</w:t>
      </w:r>
      <w:r>
        <w:rPr>
          <w:rFonts w:hint="eastAsia" w:eastAsia="宋体"/>
          <w:lang w:val="en-US" w:eastAsia="zh-CN"/>
        </w:rPr>
        <w:t>服务进程</w:t>
      </w:r>
      <w:r>
        <w:t>来管理的?(A)[单选题]</w:t>
      </w:r>
    </w:p>
    <w:p>
      <w:pPr>
        <w:rPr>
          <w:rFonts w:hint="eastAsia" w:eastAsia="宋体"/>
          <w:lang w:val="en-US" w:eastAsia="zh-CN"/>
        </w:rPr>
      </w:pPr>
      <w:r>
        <w:t>A. H</w:t>
      </w:r>
      <w:r>
        <w:rPr>
          <w:rFonts w:hint="eastAsia" w:eastAsia="宋体"/>
          <w:lang w:val="en-US" w:eastAsia="zh-CN"/>
        </w:rPr>
        <w:t>R</w:t>
      </w:r>
      <w:r>
        <w:t>egionse</w:t>
      </w:r>
      <w:r>
        <w:rPr>
          <w:rFonts w:hint="eastAsia" w:eastAsia="宋体"/>
          <w:lang w:val="en-US" w:eastAsia="zh-CN"/>
        </w:rPr>
        <w:t>rver</w:t>
      </w:r>
    </w:p>
    <w:p>
      <w:r>
        <w:t>B Zookeeper</w:t>
      </w:r>
    </w:p>
    <w:p>
      <w:pPr>
        <w:numPr>
          <w:ilvl w:val="0"/>
          <w:numId w:val="10"/>
        </w:numPr>
        <w:rPr>
          <w:rFonts w:hint="eastAsia" w:eastAsia="宋体"/>
          <w:lang w:val="en-US" w:eastAsia="zh-CN"/>
        </w:rPr>
      </w:pPr>
      <w:r>
        <w:t>HM</w:t>
      </w:r>
      <w:r>
        <w:rPr>
          <w:rFonts w:hint="eastAsia" w:eastAsia="宋体"/>
          <w:lang w:val="en-US" w:eastAsia="zh-CN"/>
        </w:rPr>
        <w:t>aster</w:t>
      </w:r>
    </w:p>
    <w:p>
      <w:pPr>
        <w:numPr>
          <w:ilvl w:val="0"/>
          <w:numId w:val="10"/>
        </w:numPr>
        <w:rPr>
          <w:rFonts w:hint="eastAsia" w:eastAsia="宋体"/>
          <w:lang w:val="en-US" w:eastAsia="zh-CN"/>
        </w:rPr>
      </w:pPr>
      <w:r>
        <w:rPr>
          <w:rFonts w:hint="eastAsia" w:eastAsia="宋体"/>
          <w:lang w:val="en-US" w:eastAsia="zh-CN"/>
        </w:rPr>
        <w:t>DataNode</w:t>
      </w:r>
    </w:p>
    <w:p/>
    <w:p>
      <w:r>
        <w:rPr>
          <w:rFonts w:hint="eastAsia" w:eastAsia="宋体"/>
          <w:lang w:val="en-US" w:eastAsia="zh-CN"/>
        </w:rPr>
        <w:t>54.Streaming</w:t>
      </w:r>
      <w:r>
        <w:t>的处理节点Bo</w:t>
      </w:r>
      <w:r>
        <w:rPr>
          <w:rFonts w:hint="eastAsia" w:eastAsia="宋体"/>
          <w:lang w:val="en-US" w:eastAsia="zh-CN"/>
        </w:rPr>
        <w:t>l</w:t>
      </w:r>
      <w:r>
        <w:t>t中,可以完成以下哪些操作?(ABCD)[多选题</w:t>
      </w:r>
    </w:p>
    <w:p>
      <w:pPr>
        <w:rPr>
          <w:rFonts w:hint="eastAsia" w:eastAsia="宋体"/>
          <w:lang w:val="en-US" w:eastAsia="zh-CN"/>
        </w:rPr>
      </w:pPr>
      <w:r>
        <w:t>A.连接</w:t>
      </w:r>
      <w:r>
        <w:rPr>
          <w:rFonts w:hint="eastAsia" w:eastAsia="宋体"/>
          <w:lang w:val="en-US" w:eastAsia="zh-CN"/>
        </w:rPr>
        <w:t>运算</w:t>
      </w:r>
    </w:p>
    <w:p>
      <w:pPr>
        <w:rPr>
          <w:rFonts w:hint="eastAsia" w:eastAsia="宋体"/>
          <w:lang w:eastAsia="zh-CN"/>
        </w:rPr>
      </w:pPr>
      <w:r>
        <w:t>B.过滤</w:t>
      </w:r>
      <w:r>
        <w:rPr>
          <w:rFonts w:hint="eastAsia" w:eastAsia="宋体"/>
          <w:lang w:eastAsia="zh-CN"/>
        </w:rPr>
        <w:t>（</w:t>
      </w:r>
      <w:r>
        <w:t xml:space="preserve"> Filter</w:t>
      </w:r>
      <w:r>
        <w:rPr>
          <w:rFonts w:hint="eastAsia" w:eastAsia="宋体"/>
          <w:lang w:eastAsia="zh-CN"/>
        </w:rPr>
        <w:t>）</w:t>
      </w:r>
    </w:p>
    <w:p>
      <w:r>
        <w:t>C.连接数据库</w:t>
      </w:r>
    </w:p>
    <w:p>
      <w:r>
        <w:t>D.业务处理</w:t>
      </w:r>
    </w:p>
    <w:p>
      <w:r>
        <w:t>55.F1ume传输的可靠性是指 Flume在传输数据过程中,当下一跳的 Flume节点故障或者数</w:t>
      </w:r>
    </w:p>
    <w:p>
      <w:r>
        <w:t>据接收异常时,可以自动切换到另外一路上继续传输?(A)[单选题</w:t>
      </w:r>
    </w:p>
    <w:p>
      <w:r>
        <w:t xml:space="preserve">A. </w:t>
      </w:r>
      <w:r>
        <w:rPr>
          <w:rFonts w:hint="eastAsia" w:eastAsia="宋体"/>
          <w:lang w:val="en-US" w:eastAsia="zh-CN"/>
        </w:rPr>
        <w:t>T</w:t>
      </w:r>
      <w:r>
        <w:t>rue</w:t>
      </w:r>
    </w:p>
    <w:p>
      <w:r>
        <w:t>B False</w:t>
      </w:r>
    </w:p>
    <w:p>
      <w:r>
        <w:t>5</w:t>
      </w:r>
      <w:r>
        <w:rPr>
          <w:rFonts w:hint="eastAsia" w:eastAsia="宋体"/>
          <w:lang w:val="en-US" w:eastAsia="zh-CN"/>
        </w:rPr>
        <w:t>6</w:t>
      </w:r>
      <w:r>
        <w:t>. Fusioninsight HD集群中包含了多种服务,每种服务又由若</w:t>
      </w:r>
      <w:r>
        <w:rPr>
          <w:rFonts w:hint="eastAsia" w:eastAsia="宋体"/>
          <w:lang w:val="en-US" w:eastAsia="zh-CN"/>
        </w:rPr>
        <w:t>干</w:t>
      </w:r>
      <w:r>
        <w:t>角色组成,下面哪些是</w:t>
      </w:r>
    </w:p>
    <w:p>
      <w:r>
        <w:t>服务的角色?(BC)[多选题</w:t>
      </w:r>
    </w:p>
    <w:p>
      <w:r>
        <w:t>A HDFS</w:t>
      </w:r>
    </w:p>
    <w:p>
      <w:r>
        <w:t>B. Namenod</w:t>
      </w:r>
    </w:p>
    <w:p>
      <w:r>
        <w:t>C Datanode</w:t>
      </w:r>
    </w:p>
    <w:p>
      <w:r>
        <w:t>D Hbase</w:t>
      </w:r>
    </w:p>
    <w:p>
      <w:r>
        <w:t>57. Fusioninsight HD系统中使用 Streaming客户端Shel</w:t>
      </w:r>
      <w:r>
        <w:rPr>
          <w:rFonts w:hint="eastAsia" w:eastAsia="宋体"/>
          <w:lang w:val="en-US" w:eastAsia="zh-CN"/>
        </w:rPr>
        <w:t>l</w:t>
      </w:r>
      <w:r>
        <w:t>命令提交了拓扑之后,使用 Storm</w:t>
      </w:r>
    </w:p>
    <w:p>
      <w:r>
        <w:t>UI查看发现该拓长时间没有处理数据,可能原因有?(ABCD)[多选题</w:t>
      </w:r>
    </w:p>
    <w:p>
      <w:r>
        <w:t>A.查看客户端异常</w:t>
      </w:r>
      <w:r>
        <w:rPr>
          <w:rFonts w:hint="eastAsia" w:eastAsia="宋体"/>
          <w:lang w:val="en-US" w:eastAsia="zh-CN"/>
        </w:rPr>
        <w:t>堆</w:t>
      </w:r>
      <w:r>
        <w:t>栈,判断是否客户端使用问题</w:t>
      </w:r>
    </w:p>
    <w:p>
      <w:r>
        <w:t>B.查看主 Nimbus的运行日志,判断是否 Nimbus服务端异常</w:t>
      </w:r>
    </w:p>
    <w:p>
      <w:r>
        <w:t>C.查看 Supervisor运行日志,判断是否 Supervisor异常</w:t>
      </w:r>
    </w:p>
    <w:p>
      <w:r>
        <w:t>D.查看 Worker运行日志</w:t>
      </w:r>
    </w:p>
    <w:p>
      <w:r>
        <w:t>58.假设HDFS在写入数据是只存2份,那么在写入过程中, HDFS Client先将数据写入</w:t>
      </w:r>
    </w:p>
    <w:p>
      <w:r>
        <w:t>Datanode1,再将数据写入 Datanode2。(A)[单选题</w:t>
      </w:r>
    </w:p>
    <w:p>
      <w:r>
        <w:rPr>
          <w:rFonts w:hint="eastAsia" w:eastAsia="宋体"/>
          <w:lang w:val="en-US" w:eastAsia="zh-CN"/>
        </w:rPr>
        <w:t>A.T</w:t>
      </w:r>
      <w:r>
        <w:t>rue</w:t>
      </w:r>
    </w:p>
    <w:p>
      <w:r>
        <w:t>B. False</w:t>
      </w:r>
    </w:p>
    <w:p>
      <w:r>
        <w:t>59.容</w:t>
      </w:r>
      <w:r>
        <w:rPr>
          <w:rFonts w:hint="eastAsia" w:eastAsia="宋体"/>
          <w:lang w:val="en-US" w:eastAsia="zh-CN"/>
        </w:rPr>
        <w:t>量</w:t>
      </w:r>
      <w:r>
        <w:t>调度器在</w:t>
      </w:r>
      <w:r>
        <w:rPr>
          <w:rFonts w:hint="eastAsia" w:eastAsia="宋体"/>
          <w:lang w:val="en-US" w:eastAsia="zh-CN"/>
        </w:rPr>
        <w:t>进行</w:t>
      </w:r>
      <w:r>
        <w:t>资源分配,现有</w:t>
      </w:r>
      <w:r>
        <w:rPr>
          <w:rFonts w:hint="eastAsia" w:eastAsia="宋体"/>
          <w:lang w:val="en-US" w:eastAsia="zh-CN"/>
        </w:rPr>
        <w:t>同级的</w:t>
      </w:r>
      <w:r>
        <w:t>2个队列Q1和2,他们的容量均为30,</w:t>
      </w:r>
      <w:r>
        <w:rPr>
          <w:rFonts w:hint="eastAsia" w:eastAsia="宋体"/>
          <w:lang w:val="en-US" w:eastAsia="zh-CN"/>
        </w:rPr>
        <w:t>其</w:t>
      </w:r>
      <w:r>
        <w:t>中Q1已使用8</w:t>
      </w:r>
      <w:r>
        <w:rPr>
          <w:rFonts w:hint="eastAsia" w:eastAsia="宋体"/>
          <w:lang w:eastAsia="zh-CN"/>
        </w:rPr>
        <w:t>，</w:t>
      </w:r>
      <w:r>
        <w:t>Q2已使用14,则会优</w:t>
      </w:r>
      <w:r>
        <w:rPr>
          <w:rFonts w:hint="eastAsia" w:eastAsia="宋体"/>
          <w:lang w:val="en-US" w:eastAsia="zh-CN"/>
        </w:rPr>
        <w:t>先将资源分配给</w:t>
      </w:r>
      <w:r>
        <w:t>Q1。(A)[单选题</w:t>
      </w:r>
    </w:p>
    <w:p>
      <w:r>
        <w:t>A. True</w:t>
      </w:r>
    </w:p>
    <w:p>
      <w:r>
        <w:t>B. False</w:t>
      </w:r>
    </w:p>
    <w:p>
      <w:r>
        <w:t>60. Hbase中包含的一些</w:t>
      </w:r>
      <w:r>
        <w:rPr>
          <w:rFonts w:hint="eastAsia" w:eastAsia="宋体"/>
          <w:lang w:val="en-US" w:eastAsia="zh-CN"/>
        </w:rPr>
        <w:t>典型的Filt</w:t>
      </w:r>
      <w:r>
        <w:t>er有哪些?(ABCD)[多选题</w:t>
      </w:r>
    </w:p>
    <w:p>
      <w:pPr>
        <w:rPr>
          <w:rFonts w:hint="default" w:eastAsia="宋体"/>
          <w:lang w:val="en-US" w:eastAsia="zh-CN"/>
        </w:rPr>
      </w:pPr>
      <w:r>
        <w:t>A. Single</w:t>
      </w:r>
      <w:r>
        <w:rPr>
          <w:rFonts w:hint="eastAsia" w:eastAsia="宋体"/>
          <w:lang w:val="en-US" w:eastAsia="zh-CN"/>
        </w:rPr>
        <w:t>C</w:t>
      </w:r>
      <w:r>
        <w:t>ol</w:t>
      </w:r>
      <w:r>
        <w:rPr>
          <w:rFonts w:hint="eastAsia" w:eastAsia="宋体"/>
          <w:lang w:val="en-US" w:eastAsia="zh-CN"/>
        </w:rPr>
        <w:t>u</w:t>
      </w:r>
      <w:r>
        <w:t>m</w:t>
      </w:r>
      <w:r>
        <w:rPr>
          <w:rFonts w:hint="eastAsia" w:eastAsia="宋体"/>
          <w:lang w:val="en-US" w:eastAsia="zh-CN"/>
        </w:rPr>
        <w:t>V</w:t>
      </w:r>
      <w:r>
        <w:t>alue</w:t>
      </w:r>
      <w:r>
        <w:rPr>
          <w:rFonts w:hint="eastAsia" w:eastAsia="宋体"/>
          <w:lang w:val="en-US" w:eastAsia="zh-CN"/>
        </w:rPr>
        <w:t>Filter</w:t>
      </w:r>
    </w:p>
    <w:p>
      <w:pPr>
        <w:rPr>
          <w:rFonts w:hint="eastAsia" w:eastAsia="宋体"/>
          <w:lang w:val="en-US" w:eastAsia="zh-CN"/>
        </w:rPr>
      </w:pPr>
      <w:r>
        <w:t>B. Filter</w:t>
      </w:r>
      <w:r>
        <w:rPr>
          <w:rFonts w:hint="eastAsia" w:eastAsia="宋体"/>
          <w:lang w:val="en-US" w:eastAsia="zh-CN"/>
        </w:rPr>
        <w:t>List</w:t>
      </w:r>
    </w:p>
    <w:p>
      <w:pPr>
        <w:rPr>
          <w:rFonts w:hint="default" w:eastAsia="宋体"/>
          <w:lang w:val="en-US" w:eastAsia="zh-CN"/>
        </w:rPr>
      </w:pPr>
      <w:r>
        <w:rPr>
          <w:rFonts w:hint="eastAsia" w:eastAsia="宋体"/>
          <w:lang w:val="en-US" w:eastAsia="zh-CN"/>
        </w:rPr>
        <w:t>C.RowFilter</w:t>
      </w:r>
    </w:p>
    <w:p>
      <w:pPr>
        <w:rPr>
          <w:rFonts w:hint="default" w:eastAsia="宋体"/>
          <w:lang w:val="en-US" w:eastAsia="zh-CN"/>
        </w:rPr>
      </w:pPr>
      <w:r>
        <w:t>D. Key</w:t>
      </w:r>
      <w:r>
        <w:rPr>
          <w:rFonts w:hint="eastAsia" w:eastAsia="宋体"/>
          <w:lang w:val="en-US" w:eastAsia="zh-CN"/>
        </w:rPr>
        <w:t>O</w:t>
      </w:r>
      <w:r>
        <w:t>nly</w:t>
      </w:r>
      <w:r>
        <w:rPr>
          <w:rFonts w:hint="eastAsia" w:eastAsia="宋体"/>
          <w:lang w:val="en-US" w:eastAsia="zh-CN"/>
        </w:rPr>
        <w:t>Filter</w:t>
      </w:r>
    </w:p>
    <w:p>
      <w:r>
        <w:rPr>
          <w:rFonts w:hint="eastAsia" w:eastAsia="宋体"/>
          <w:lang w:val="en-US" w:eastAsia="zh-CN"/>
        </w:rPr>
        <w:t>61.Flink流式处</w:t>
      </w:r>
      <w:r>
        <w:t>理的数据源类型包括?(ABCD)[多选题]</w:t>
      </w:r>
    </w:p>
    <w:p>
      <w:pPr>
        <w:rPr>
          <w:rFonts w:hint="eastAsia" w:eastAsia="宋体"/>
          <w:lang w:val="en-US" w:eastAsia="zh-CN"/>
        </w:rPr>
      </w:pPr>
      <w:r>
        <w:rPr>
          <w:rFonts w:hint="eastAsia" w:eastAsia="宋体"/>
          <w:lang w:val="en-US" w:eastAsia="zh-CN"/>
        </w:rPr>
        <w:t>A.Collections</w:t>
      </w:r>
    </w:p>
    <w:p>
      <w:pPr>
        <w:rPr>
          <w:rFonts w:hint="eastAsia" w:eastAsia="宋体"/>
          <w:lang w:val="en-US" w:eastAsia="zh-CN"/>
        </w:rPr>
      </w:pPr>
      <w:r>
        <w:rPr>
          <w:rFonts w:hint="eastAsia" w:eastAsia="宋体"/>
          <w:lang w:val="en-US" w:eastAsia="zh-CN"/>
        </w:rPr>
        <w:t>B.JDBC</w:t>
      </w:r>
    </w:p>
    <w:p>
      <w:r>
        <w:rPr>
          <w:rFonts w:hint="eastAsia" w:eastAsia="宋体"/>
          <w:lang w:val="en-US" w:eastAsia="zh-CN"/>
        </w:rPr>
        <w:t>C.Soc</w:t>
      </w:r>
      <w:r>
        <w:t>ket streams</w:t>
      </w:r>
    </w:p>
    <w:p>
      <w:r>
        <w:t>D. Files</w:t>
      </w:r>
    </w:p>
    <w:p>
      <w:r>
        <w:t>62. server. channels.chl. transactioncapacity表示事务大小,即当前 channe支持事务</w:t>
      </w:r>
    </w:p>
    <w:p>
      <w:r>
        <w:t>处理的事件个数,可和 source的 batchsize设置为同样大小,但不能小于 batchsize。)[单</w:t>
      </w:r>
    </w:p>
    <w:p>
      <w:r>
        <w:t>选题</w:t>
      </w:r>
    </w:p>
    <w:p>
      <w:r>
        <w:rPr>
          <w:rFonts w:hint="eastAsia" w:eastAsia="宋体"/>
          <w:lang w:val="en-US" w:eastAsia="zh-CN"/>
        </w:rPr>
        <w:t>A.T</w:t>
      </w:r>
      <w:r>
        <w:t>rule</w:t>
      </w:r>
    </w:p>
    <w:p>
      <w:r>
        <w:t>B. False</w:t>
      </w:r>
    </w:p>
    <w:p>
      <w:r>
        <w:t>63.F1ume架构中,一个sink可以连接多个 channe</w:t>
      </w:r>
      <w:r>
        <w:rPr>
          <w:rFonts w:hint="eastAsia" w:eastAsia="宋体"/>
          <w:lang w:val="en-US" w:eastAsia="zh-CN"/>
        </w:rPr>
        <w:t>l</w:t>
      </w:r>
      <w:r>
        <w:t>。(B)[单选题</w:t>
      </w:r>
    </w:p>
    <w:p>
      <w:r>
        <w:rPr>
          <w:rFonts w:hint="eastAsia" w:eastAsia="宋体"/>
          <w:lang w:val="en-US" w:eastAsia="zh-CN"/>
        </w:rPr>
        <w:t>A.T</w:t>
      </w:r>
      <w:r>
        <w:t>rue</w:t>
      </w:r>
    </w:p>
    <w:p>
      <w:r>
        <w:t>B. False</w:t>
      </w:r>
    </w:p>
    <w:p>
      <w:r>
        <w:t>64.以下关于 Flink关键特性描述不正确的是?(A[单选题]</w:t>
      </w:r>
    </w:p>
    <w:p>
      <w:r>
        <w:t>A. Sparkstreaming与 Flink相比,时延更低</w:t>
      </w:r>
    </w:p>
    <w:p>
      <w:r>
        <w:t>B.F1ink流式处理引擎能够同时提供支持流处理和批处理应用的功能</w:t>
      </w:r>
    </w:p>
    <w:p>
      <w:r>
        <w:t>C.与 Fusioninght HD中的 Streaming相比,</w:t>
      </w:r>
      <w:r>
        <w:rPr>
          <w:rFonts w:hint="eastAsia" w:eastAsia="宋体"/>
          <w:lang w:val="en-US" w:eastAsia="zh-CN"/>
        </w:rPr>
        <w:t>F</w:t>
      </w:r>
      <w:r>
        <w:t>Iink具有更高的吞吐量</w:t>
      </w:r>
    </w:p>
    <w:p>
      <w:pPr>
        <w:rPr>
          <w:rFonts w:hint="eastAsia" w:eastAsia="宋体"/>
          <w:lang w:val="en-US" w:eastAsia="zh-CN"/>
        </w:rPr>
      </w:pPr>
      <w:r>
        <w:t>D. checkpoint实现了 Flink的容</w:t>
      </w:r>
      <w:r>
        <w:rPr>
          <w:rFonts w:hint="eastAsia" w:eastAsia="宋体"/>
          <w:lang w:val="en-US" w:eastAsia="zh-CN"/>
        </w:rPr>
        <w:t>错</w:t>
      </w:r>
    </w:p>
    <w:p>
      <w:r>
        <w:t>65. Fusioninsight是华为企业级大数据存</w:t>
      </w:r>
      <w:r>
        <w:rPr>
          <w:rFonts w:hint="eastAsia" w:eastAsia="宋体"/>
          <w:lang w:val="en-US" w:eastAsia="zh-CN"/>
        </w:rPr>
        <w:t>储</w:t>
      </w:r>
      <w:r>
        <w:t>,查询,分析的统一平台,能够帮助企业快速构</w:t>
      </w:r>
    </w:p>
    <w:p>
      <w:r>
        <w:t>建海量数据信息处理</w:t>
      </w:r>
      <w:r>
        <w:rPr>
          <w:rFonts w:hint="eastAsia" w:eastAsia="宋体"/>
          <w:lang w:val="en-US" w:eastAsia="zh-CN"/>
        </w:rPr>
        <w:t>系统，</w:t>
      </w:r>
      <w:r>
        <w:t>通过对海量信息数据实时与非实时的分析挖掘,发现全新价值点和企业商机。(A)[单选题]</w:t>
      </w:r>
    </w:p>
    <w:p>
      <w:pPr>
        <w:rPr>
          <w:rFonts w:hint="default" w:eastAsia="宋体"/>
          <w:lang w:val="en-US" w:eastAsia="zh-CN"/>
        </w:rPr>
      </w:pPr>
      <w:r>
        <w:rPr>
          <w:rFonts w:hint="eastAsia" w:eastAsia="宋体"/>
          <w:lang w:val="en-US" w:eastAsia="zh-CN"/>
        </w:rPr>
        <w:t>A.True</w:t>
      </w:r>
    </w:p>
    <w:p>
      <w:r>
        <w:t>B False</w:t>
      </w:r>
    </w:p>
    <w:p>
      <w:r>
        <w:t>66. Kafka Cluster Mirroring工具可以实现以下哪项功能?(A)[单选题]</w:t>
      </w:r>
    </w:p>
    <w:p>
      <w:r>
        <w:t>A. Kafka跨集群数据同步方式</w:t>
      </w:r>
    </w:p>
    <w:p>
      <w:r>
        <w:t>B. Kafka单集群内数据备份</w:t>
      </w:r>
    </w:p>
    <w:p>
      <w:r>
        <w:t>C. Kafka单集群内数据恢复</w:t>
      </w:r>
    </w:p>
    <w:p>
      <w:r>
        <w:t>D.以上全不正确</w:t>
      </w:r>
    </w:p>
    <w:p>
      <w:r>
        <w:t>67. Fusioninsight Tool是为技术</w:t>
      </w:r>
      <w:r>
        <w:rPr>
          <w:rFonts w:hint="eastAsia" w:eastAsia="宋体"/>
          <w:lang w:val="en-US" w:eastAsia="zh-CN"/>
        </w:rPr>
        <w:t>支持工程师和维护</w:t>
      </w:r>
      <w:r>
        <w:t>工程师提供的一套健康检查工具,能够检</w:t>
      </w:r>
    </w:p>
    <w:p>
      <w:r>
        <w:t>查集群相关节点,服务的健康状</w:t>
      </w:r>
      <w:r>
        <w:rPr>
          <w:rFonts w:hint="eastAsia" w:eastAsia="宋体"/>
          <w:lang w:val="en-US" w:eastAsia="zh-CN"/>
        </w:rPr>
        <w:t>态中</w:t>
      </w:r>
      <w:r>
        <w:t>潜在的</w:t>
      </w:r>
      <w:r>
        <w:rPr>
          <w:rFonts w:hint="eastAsia" w:eastAsia="宋体"/>
          <w:lang w:val="en-US" w:eastAsia="zh-CN"/>
        </w:rPr>
        <w:t>问题，并生成健</w:t>
      </w:r>
      <w:r>
        <w:t>康检査报告。方便技术支持工程和维护工程师快速了解系统的健</w:t>
      </w:r>
      <w:r>
        <w:rPr>
          <w:rFonts w:hint="eastAsia" w:eastAsia="宋体"/>
          <w:lang w:val="en-US" w:eastAsia="zh-CN"/>
        </w:rPr>
        <w:t>康状况</w:t>
      </w:r>
      <w:r>
        <w:t>(A)[单题</w:t>
      </w:r>
    </w:p>
    <w:p>
      <w:r>
        <w:t>A. TRUE</w:t>
      </w:r>
    </w:p>
    <w:p>
      <w:r>
        <w:t>B FALSE</w:t>
      </w:r>
    </w:p>
    <w:p>
      <w:r>
        <w:t>68. Fusioninsi</w:t>
      </w:r>
      <w:r>
        <w:rPr>
          <w:rFonts w:hint="eastAsia" w:eastAsia="宋体"/>
          <w:lang w:val="en-US" w:eastAsia="zh-CN"/>
        </w:rPr>
        <w:t>ght产品</w:t>
      </w:r>
      <w:r>
        <w:t>中,关乎K</w:t>
      </w:r>
      <w:r>
        <w:rPr>
          <w:rFonts w:hint="eastAsia" w:eastAsia="宋体"/>
          <w:lang w:val="en-US" w:eastAsia="zh-CN"/>
        </w:rPr>
        <w:t>af</w:t>
      </w:r>
      <w:r>
        <w:t>ka说法不正确的是?(C)[单选题</w:t>
      </w:r>
    </w:p>
    <w:p>
      <w:r>
        <w:t>A. Kafka强</w:t>
      </w:r>
      <w:r>
        <w:rPr>
          <w:rFonts w:hint="eastAsia" w:eastAsia="宋体"/>
          <w:lang w:val="en-US" w:eastAsia="zh-CN"/>
        </w:rPr>
        <w:t>依赖Z</w:t>
      </w:r>
      <w:r>
        <w:t>ook eper</w:t>
      </w:r>
    </w:p>
    <w:p>
      <w:pPr>
        <w:rPr>
          <w:rFonts w:hint="default" w:eastAsia="宋体"/>
          <w:lang w:val="en-US" w:eastAsia="zh-CN"/>
        </w:rPr>
      </w:pPr>
      <w:r>
        <w:t>B. Kafka的服务</w:t>
      </w:r>
      <w:r>
        <w:rPr>
          <w:rFonts w:hint="eastAsia" w:eastAsia="宋体"/>
          <w:lang w:val="en-US" w:eastAsia="zh-CN"/>
        </w:rPr>
        <w:t>端可以产生消息</w:t>
      </w:r>
    </w:p>
    <w:p>
      <w:r>
        <w:t>C</w:t>
      </w:r>
      <w:r>
        <w:rPr>
          <w:rFonts w:hint="eastAsia" w:eastAsia="宋体"/>
          <w:lang w:val="en-US" w:eastAsia="zh-CN"/>
        </w:rPr>
        <w:t>Kafka的部署</w:t>
      </w:r>
      <w:r>
        <w:t>的实例个教不得小于2</w:t>
      </w:r>
    </w:p>
    <w:p>
      <w:r>
        <w:rPr>
          <w:rFonts w:hint="eastAsia" w:eastAsia="宋体"/>
          <w:lang w:val="en-US" w:eastAsia="zh-CN"/>
        </w:rPr>
        <w:t>D.Consumer作为</w:t>
      </w:r>
      <w:r>
        <w:t>kafk</w:t>
      </w:r>
      <w:r>
        <w:rPr>
          <w:rFonts w:hint="eastAsia" w:eastAsia="宋体"/>
          <w:lang w:val="en-US" w:eastAsia="zh-CN"/>
        </w:rPr>
        <w:t>a</w:t>
      </w:r>
      <w:r>
        <w:t>的客户端角色专门进行消息的消费</w:t>
      </w:r>
    </w:p>
    <w:p>
      <w:r>
        <w:rPr>
          <w:rFonts w:hint="eastAsia" w:eastAsia="宋体"/>
          <w:lang w:val="en-US" w:eastAsia="zh-CN"/>
        </w:rPr>
        <w:t>69.</w:t>
      </w:r>
      <w:r>
        <w:t>为</w:t>
      </w:r>
      <w:r>
        <w:rPr>
          <w:rFonts w:hint="eastAsia" w:eastAsia="宋体"/>
          <w:lang w:val="en-US" w:eastAsia="zh-CN"/>
        </w:rPr>
        <w:t>了</w:t>
      </w:r>
      <w:r>
        <w:t>提高</w:t>
      </w:r>
      <w:r>
        <w:rPr>
          <w:rFonts w:hint="eastAsia" w:eastAsia="宋体"/>
          <w:lang w:val="en-US" w:eastAsia="zh-CN"/>
        </w:rPr>
        <w:t>k</w:t>
      </w:r>
      <w:r>
        <w:t>afka的容错性, Kafka支持 Partition 的复制策略,以下关于 Leader Partition</w:t>
      </w:r>
    </w:p>
    <w:p>
      <w:r>
        <w:t>和Fo</w:t>
      </w:r>
      <w:r>
        <w:rPr>
          <w:rFonts w:hint="eastAsia" w:eastAsia="宋体"/>
          <w:lang w:val="en-US" w:eastAsia="zh-CN"/>
        </w:rPr>
        <w:t>ll</w:t>
      </w:r>
      <w:r>
        <w:t>o</w:t>
      </w:r>
      <w:r>
        <w:rPr>
          <w:rFonts w:hint="eastAsia" w:eastAsia="宋体"/>
          <w:lang w:val="en-US" w:eastAsia="zh-CN"/>
        </w:rPr>
        <w:t xml:space="preserve">w </w:t>
      </w:r>
      <w:r>
        <w:t xml:space="preserve"> Partition的描述错误的是(C)[单选题]</w:t>
      </w:r>
    </w:p>
    <w:p>
      <w:r>
        <w:t>A. Kafka针对 Partition的复制需要选出一个 Leader。由该 Leader负责 Partition的读</w:t>
      </w:r>
    </w:p>
    <w:p>
      <w:r>
        <w:t>写操作。其他的副本节点只是负责数据同步</w:t>
      </w:r>
    </w:p>
    <w:p>
      <w:r>
        <w:t>B.由于 Leader Server承載了全部的请求压力。因此从集群的整体考虑, Kafka会将 Leader.均衡的分散在每个实例上,来确保数据均衡</w:t>
      </w:r>
    </w:p>
    <w:p>
      <w:r>
        <w:t>C.一个 Kafka集群各个节点间不可能互为 Leader和 Flower</w:t>
      </w:r>
    </w:p>
    <w:p>
      <w:r>
        <w:t>D.如果 Leader失效。那么将会有其他 fol lower来接管(成为新的 Leader)</w:t>
      </w:r>
    </w:p>
    <w:p>
      <w:r>
        <w:t>70.Kata是ー个高吞吐.分布式,基于发布订阅的消息系统,利用</w:t>
      </w:r>
      <w:r>
        <w:rPr>
          <w:rFonts w:hint="eastAsia" w:eastAsia="宋体"/>
          <w:lang w:val="en-US" w:eastAsia="zh-CN"/>
        </w:rPr>
        <w:t>k</w:t>
      </w:r>
      <w:r>
        <w:t>a</w:t>
      </w:r>
      <w:r>
        <w:rPr>
          <w:rFonts w:hint="eastAsia" w:eastAsia="宋体"/>
          <w:lang w:val="en-US" w:eastAsia="zh-CN"/>
        </w:rPr>
        <w:t>f</w:t>
      </w:r>
      <w:r>
        <w:t>ka技术可在廉价FC</w:t>
      </w:r>
    </w:p>
    <w:p>
      <w:r>
        <w:t>Server上搭建起大规模消息系统。(A)[单选题</w:t>
      </w:r>
    </w:p>
    <w:p>
      <w:r>
        <w:t>A TRUE</w:t>
      </w:r>
    </w:p>
    <w:p>
      <w:r>
        <w:t>B FALSE</w:t>
      </w:r>
    </w:p>
    <w:p>
      <w:r>
        <w:t>71.</w:t>
      </w:r>
      <w:r>
        <w:rPr>
          <w:rFonts w:hint="eastAsia" w:eastAsia="宋体"/>
          <w:lang w:val="en-US" w:eastAsia="zh-CN"/>
        </w:rPr>
        <w:t>fl</w:t>
      </w:r>
      <w:r>
        <w:t>i</w:t>
      </w:r>
      <w:r>
        <w:rPr>
          <w:rFonts w:hint="eastAsia" w:eastAsia="宋体"/>
          <w:lang w:val="en-US" w:eastAsia="zh-CN"/>
        </w:rPr>
        <w:t>n</w:t>
      </w:r>
      <w:r>
        <w:t>k是ー个批处理和流处理结合的</w:t>
      </w:r>
      <w:r>
        <w:rPr>
          <w:rFonts w:hint="eastAsia" w:eastAsia="宋体"/>
          <w:lang w:val="en-US" w:eastAsia="zh-CN"/>
        </w:rPr>
        <w:t>统一计</w:t>
      </w:r>
      <w:r>
        <w:t>算框架,其核心是一个数据分发以及并行计</w:t>
      </w:r>
    </w:p>
    <w:p>
      <w:r>
        <w:t>算的流数据处理</w:t>
      </w:r>
      <w:r>
        <w:rPr>
          <w:rFonts w:hint="eastAsia" w:eastAsia="宋体"/>
          <w:lang w:val="en-US" w:eastAsia="zh-CN"/>
        </w:rPr>
        <w:t>引擎</w:t>
      </w:r>
      <w:r>
        <w:t>(A)[单选题</w:t>
      </w:r>
    </w:p>
    <w:p>
      <w:r>
        <w:t>A True</w:t>
      </w:r>
    </w:p>
    <w:p>
      <w:r>
        <w:t>B False</w:t>
      </w:r>
    </w:p>
    <w:p>
      <w:r>
        <w:t>72. Hbase集群定时执行 Compaction的目的是什么?(ACD)[多选题</w:t>
      </w:r>
    </w:p>
    <w:p>
      <w:r>
        <w:t>A.减少同一个 Regior</w:t>
      </w:r>
      <w:r>
        <w:rPr>
          <w:rFonts w:hint="eastAsia" w:eastAsia="宋体"/>
          <w:lang w:val="en-US" w:eastAsia="zh-CN"/>
        </w:rPr>
        <w:t xml:space="preserve"> </w:t>
      </w:r>
      <w:r>
        <w:t>同个 Columnfamily下的文件数目</w:t>
      </w:r>
    </w:p>
    <w:p>
      <w:r>
        <w:t>B.减少同一个 Region的文件数目</w:t>
      </w:r>
    </w:p>
    <w:p>
      <w:r>
        <w:t>C.提升数据读取牲能</w:t>
      </w:r>
    </w:p>
    <w:p>
      <w:r>
        <w:t>D.提升数据写入能力</w:t>
      </w:r>
    </w:p>
    <w:p>
      <w:r>
        <w:t>73.下列关于 Flink barrier描述错误的是?(C)[单选题</w:t>
      </w:r>
    </w:p>
    <w:p>
      <w:r>
        <w:t>A.一个 barrier将本周期快照的数据与下ー个周期快照的数据分隔开来</w:t>
      </w:r>
    </w:p>
    <w:p>
      <w:r>
        <w:t>B. barrier是F1ink快照的核心</w:t>
      </w:r>
    </w:p>
    <w:p>
      <w:r>
        <w:t>C.在插入 barrier的时候,会暂时阻断数据流</w:t>
      </w:r>
    </w:p>
    <w:p>
      <w:r>
        <w:t>D. barrier周期性插入到数据流中,并作为数湉流的一部分随之流动</w:t>
      </w:r>
    </w:p>
    <w:p>
      <w:pPr>
        <w:rPr>
          <w:rFonts w:hint="eastAsia" w:eastAsia="宋体"/>
          <w:lang w:val="en-US" w:eastAsia="zh-CN"/>
        </w:rPr>
      </w:pPr>
      <w:r>
        <w:t>74.F</w:t>
      </w:r>
      <w:r>
        <w:rPr>
          <w:rFonts w:hint="eastAsia" w:eastAsia="宋体"/>
          <w:lang w:val="en-US" w:eastAsia="zh-CN"/>
        </w:rPr>
        <w:t>l</w:t>
      </w:r>
      <w:r>
        <w:t>ume进程级联时,以下哪些Sin</w:t>
      </w:r>
      <w:r>
        <w:rPr>
          <w:rFonts w:hint="eastAsia" w:eastAsia="宋体"/>
          <w:lang w:val="en-US" w:eastAsia="zh-CN"/>
        </w:rPr>
        <w:t>k</w:t>
      </w:r>
    </w:p>
    <w:p>
      <w:r>
        <w:t>上一跳F1ume发送过来的数据?(BD)</w:t>
      </w:r>
    </w:p>
    <w:p>
      <w:r>
        <w:t>多选题</w:t>
      </w:r>
    </w:p>
    <w:p>
      <w:r>
        <w:t>A. Null Sink</w:t>
      </w:r>
    </w:p>
    <w:p>
      <w:r>
        <w:t>B. thrift sink</w:t>
      </w:r>
    </w:p>
    <w:p>
      <w:r>
        <w:t>C Hive sink</w:t>
      </w:r>
      <w:bookmarkStart w:id="0" w:name="_GoBack"/>
      <w:bookmarkEnd w:id="0"/>
    </w:p>
    <w:p>
      <w:r>
        <w:t>D avro sink</w:t>
      </w:r>
    </w:p>
    <w:p>
      <w:r>
        <w:t>75. Flink可ッ车ラ以些口进行统计?(ABCD)[多选题]</w:t>
      </w:r>
    </w:p>
    <w:p>
      <w:r>
        <w:t>A.时间窗口</w:t>
      </w:r>
    </w:p>
    <w:p>
      <w:r>
        <w:t>B.滑动</w:t>
      </w:r>
    </w:p>
    <w:p>
      <w:r>
        <w:t>76.关</w:t>
      </w:r>
    </w:p>
    <w:p>
      <w:r>
        <w:t>on Insight HD Streaming的 Supervisor描述正确的是?(B)[单选题]</w:t>
      </w:r>
    </w:p>
    <w:p>
      <w:r>
        <w:t>A. Supervisor是在 Topology中接受数据然后执行处理的组件</w:t>
      </w:r>
    </w:p>
    <w:p>
      <w:r>
        <w:t>B. Supervisor负责接受 Nimbus分配的任务,启动和停止属于自己管理的 Worker进程</w:t>
      </w:r>
    </w:p>
    <w:p>
      <w:r>
        <w:t>C. Supervisor负责资源分配和任务调度</w:t>
      </w:r>
    </w:p>
    <w:p>
      <w:r>
        <w:t>D. Supervisor是运行具体处理逻辑的过程</w:t>
      </w:r>
    </w:p>
    <w:p>
      <w:r>
        <w:t>77 Hadoop tnr yarn scheduler capacity. root. Queueafinim. m-user-limit-percent</w:t>
      </w:r>
    </w:p>
    <w:p>
      <w:r>
        <w:t>设置为50,下面说法错误的是?(D)[单选题]</w:t>
      </w:r>
    </w:p>
    <w:p>
      <w:r>
        <w:t>A.一个用户提交任务,可以使用 Queue的100%的资源。</w:t>
      </w:r>
    </w:p>
    <w:p>
      <w:r>
        <w:t>B.如果 Queue中已经有2个用户的任务运行,这时第3个用户提交的任务需要等待释放资</w:t>
      </w:r>
    </w:p>
    <w:p>
      <w:r>
        <w:t>源。</w:t>
      </w:r>
    </w:p>
    <w:p>
      <w:r>
        <w:t>C. Queue中必须保障毎个用户至少得到50%的资源</w:t>
      </w:r>
    </w:p>
    <w:p>
      <w:r>
        <w:t>D. ueuea中的每个用户最多只能获得50%的资</w:t>
      </w:r>
    </w:p>
    <w:p>
      <w:r>
        <w:t>78.关于 Flume,下列说法错误的是?CD)[多选题</w:t>
      </w:r>
    </w:p>
    <w:p>
      <w:r>
        <w:t>A. Flume级联节点之间的数据传输支持加密</w:t>
      </w:r>
    </w:p>
    <w:p>
      <w:r>
        <w:t>B.F1ume支持多级联和多路复用</w:t>
      </w:r>
    </w:p>
    <w:p>
      <w:r>
        <w:t>C. Source到 Channel到Sink等进程内部有加密的必要</w:t>
      </w:r>
    </w:p>
    <w:p>
      <w:r>
        <w:t>D. Flume级联节点之间的数据传输不支持压缩</w:t>
      </w:r>
    </w:p>
    <w:p>
      <w:r>
        <w:t>79.以下关于 Kafka logs中 segment file的说法正确的是?(ABD)[多选题]</w:t>
      </w:r>
    </w:p>
    <w:p>
      <w:r>
        <w:t>A.通过索引信息可以快速定位 message</w:t>
      </w:r>
    </w:p>
    <w:p>
      <w:r>
        <w:t>B.稀疏存储,即将原来的完整数据,只间隔的选择多条进行存储</w:t>
      </w:r>
    </w:p>
    <w:p>
      <w:r>
        <w:t>C.是 index元数据全部映射到 memory,可以避免 segment file的 index数据I0磁盘操作</w:t>
      </w:r>
    </w:p>
    <w:p>
      <w:r>
        <w:t>D.索引文件稀疏存储,可以大幅度降低 index文件元数据占用空间大小</w:t>
      </w:r>
    </w:p>
    <w:p>
      <w:r>
        <w:t>80. Streaming主要通过 zookeeper提供以下的哪项实现事件侦听?(B)[单选题</w:t>
      </w:r>
    </w:p>
    <w:p>
      <w:r>
        <w:t>A.分布式锁机制</w:t>
      </w:r>
    </w:p>
    <w:p>
      <w:r>
        <w:t>B Watcher</w:t>
      </w:r>
    </w:p>
    <w:p>
      <w:r>
        <w:t>C Checkpoint</w:t>
      </w:r>
    </w:p>
    <w:p>
      <w:r>
        <w:t>81. Zookeeper在分布式应用</w:t>
      </w:r>
    </w:p>
    <w:p>
      <w:r>
        <w:t>作用</w:t>
      </w:r>
    </w:p>
    <w:p>
      <w:r>
        <w:t>哪些选项?(C)[单选题</w:t>
      </w:r>
    </w:p>
    <w:p>
      <w:r>
        <w:t>A.选举 Master节点</w:t>
      </w:r>
    </w:p>
    <w:p>
      <w:r>
        <w:t>B.保证各节点上数据的</w:t>
      </w:r>
    </w:p>
    <w:p>
      <w:r>
        <w:t>C.分配集群资源</w:t>
      </w:r>
    </w:p>
    <w:p>
      <w:r>
        <w:t>D.存储及群中</w:t>
      </w:r>
    </w:p>
    <w:p>
      <w:r>
        <w:t>82. Hadoop集群模</w:t>
      </w:r>
    </w:p>
    <w:p>
      <w:r>
        <w:t>据的分布情况会非常关键,用户需要根据数据分布情况,决定</w:t>
      </w:r>
    </w:p>
    <w:p>
      <w:r>
        <w:t>集群是扩容,数据</w:t>
      </w:r>
    </w:p>
    <w:p>
      <w:r>
        <w:t>要做负载均衡等, fusioninsight资源分布监控说法正确的</w:t>
      </w:r>
    </w:p>
    <w:p>
      <w:r>
        <w:t>)[多选题</w:t>
      </w:r>
    </w:p>
    <w:p>
      <w:r>
        <w:t>户快速聚焦在最关键的资源消耗上。</w:t>
      </w:r>
    </w:p>
    <w:p>
      <w:r>
        <w:t>主业的资源分布查看界面,看到关键的资源分布情况。</w:t>
      </w:r>
    </w:p>
    <w:p>
      <w:r>
        <w:t>C.通过</w:t>
      </w:r>
    </w:p>
    <w:p>
      <w:r>
        <w:t>ard界面,可以查看到主机资源分不清哪个矿,例如内存占用率在50-75%的</w:t>
      </w:r>
    </w:p>
    <w:p>
      <w:r>
        <w:t>主机列表,并提供链接跳转。</w:t>
      </w:r>
    </w:p>
    <w:p>
      <w:r>
        <w:t>D.帮助用户迅速找到资源消耗最高的点,采取适当的措施。</w:t>
      </w:r>
    </w:p>
    <w:p>
      <w:r>
        <w:t>83.以下关于华为大数据解决方案说法正确的是(ABCD)[多选题]</w:t>
      </w:r>
    </w:p>
    <w:p>
      <w:r>
        <w:t>A. GAUSSDB是一款开源数据库产品</w:t>
      </w:r>
    </w:p>
    <w:p>
      <w:r>
        <w:t>B. Farmer是数据服务框架</w:t>
      </w:r>
    </w:p>
    <w:p>
      <w:r>
        <w:t>C. Fusion Insight Manager是一个分布式系统管理框架,管理员可以通过多接入点操控分布</w:t>
      </w:r>
    </w:p>
    <w:p>
      <w:r>
        <w:t>式集群</w:t>
      </w:r>
    </w:p>
    <w:p>
      <w:r>
        <w:t>D. Fusioninsight HD是基于开源大数据软件 Hadoop的增强版本</w:t>
      </w:r>
    </w:p>
    <w:p>
      <w:r>
        <w:t>84.下图展示了文件A,B,C的存放位置。其中文件A和D具有关联性,它们的存储位置符合</w:t>
      </w:r>
    </w:p>
    <w:p>
      <w:r>
        <w:t>Collocation同分布策略(B)[单选题]</w:t>
      </w:r>
    </w:p>
    <w:p>
      <w:r>
        <w:t>NN</w:t>
      </w:r>
    </w:p>
    <w:p>
      <w:r>
        <w:t>File A</w:t>
      </w:r>
    </w:p>
    <w:p>
      <w:r>
        <w:t>A B</w:t>
      </w:r>
    </w:p>
    <w:p>
      <w:r>
        <w:t>B C</w:t>
      </w:r>
    </w:p>
    <w:p>
      <w:r>
        <w:t>B</w:t>
      </w:r>
    </w:p>
    <w:p>
      <w:r>
        <w:t>C D</w:t>
      </w:r>
    </w:p>
    <w:p>
      <w:r>
        <w:t>File B</w:t>
      </w:r>
    </w:p>
    <w:p>
      <w:r>
        <w:t>C</w:t>
      </w:r>
    </w:p>
    <w:p>
      <w:r>
        <w:t>D</w:t>
      </w:r>
    </w:p>
    <w:p>
      <w:r>
        <w:t>File C</w:t>
      </w:r>
    </w:p>
    <w:p>
      <w:r>
        <w:t>DN2</w:t>
      </w:r>
    </w:p>
    <w:p>
      <w:r>
        <w:t>DN3</w:t>
      </w:r>
    </w:p>
    <w:p>
      <w:r>
        <w:t>DN4</w:t>
      </w:r>
    </w:p>
    <w:p>
      <w:r>
        <w:t>DN5</w:t>
      </w:r>
    </w:p>
    <w:p>
      <w:r>
        <w:t>DN6 File D</w:t>
      </w:r>
    </w:p>
    <w:p>
      <w:r>
        <w:t>A TRUE</w:t>
      </w:r>
    </w:p>
    <w:p>
      <w:r>
        <w:t>B FALS</w:t>
      </w:r>
    </w:p>
    <w:p>
      <w:r>
        <w:t>85.HDFS中 Namenode的主备仲裁,是由哪个组件控制的(D)[单选题</w:t>
      </w:r>
    </w:p>
    <w:p>
      <w:r>
        <w:t>A HDFS Client</w:t>
      </w:r>
    </w:p>
    <w:p>
      <w:r>
        <w:t>B. Nodemanager</w:t>
      </w:r>
    </w:p>
    <w:p>
      <w:r>
        <w:t>C Resourcemanager</w:t>
      </w:r>
    </w:p>
    <w:p>
      <w:r>
        <w:t>D Zookeeper Failover Controller</w:t>
      </w:r>
    </w:p>
    <w:p>
      <w:r>
        <w:t>86. Spark Streaming计算基于 Stre</w:t>
      </w:r>
    </w:p>
    <w:p>
      <w:r>
        <w:t>解成一系列短小的批处理作业(A)[单</w:t>
      </w:r>
    </w:p>
    <w:p>
      <w:r>
        <w:t>选题</w:t>
      </w:r>
    </w:p>
    <w:p>
      <w:r>
        <w:t>A. TRUE</w:t>
      </w:r>
    </w:p>
    <w:p>
      <w:r>
        <w:t>B FAL</w:t>
      </w:r>
    </w:p>
    <w:p>
      <w:r>
        <w:t>LSE</w:t>
      </w:r>
    </w:p>
    <w:p>
      <w:r>
        <w:t>87.导入数据到Hiy表时</w:t>
      </w:r>
    </w:p>
    <w:p>
      <w:r>
        <w:t>据合法性,只会在读取数据时候检查。(A)[单选题</w:t>
      </w:r>
    </w:p>
    <w:p>
      <w:r>
        <w:t>A. TRUE</w:t>
      </w:r>
    </w:p>
    <w:p>
      <w:r>
        <w:t>B FALSE</w:t>
      </w:r>
    </w:p>
    <w:p>
      <w:r>
        <w:t>5的处理逻都在Bolt中(A)[单选题]</w:t>
      </w:r>
    </w:p>
    <w:p>
      <w:r>
        <w:t>89.安装 sioninsight HD的 Streaming组件是, Nimbus角色要求安装几个节点?(C)[单</w:t>
      </w:r>
    </w:p>
    <w:p>
      <w:r>
        <w:t>选题</w:t>
      </w:r>
    </w:p>
    <w:p>
      <w:r>
        <w:t>90. Flume的 propertles. protertlses配置文件中可以配置多个 channel来传输数据(A[单</w:t>
      </w:r>
    </w:p>
    <w:p>
      <w:r>
        <w:t>选题</w:t>
      </w:r>
    </w:p>
    <w:p>
      <w:r>
        <w:t>A. True</w:t>
      </w:r>
    </w:p>
    <w:p>
      <w:r>
        <w:t>B False</w:t>
      </w:r>
    </w:p>
    <w:p>
      <w:r>
        <w:t>91.驱动型 source是f1ume周期性主动去获取数据(B)「单选题</w:t>
      </w:r>
    </w:p>
    <w:p>
      <w:r>
        <w:t>B. False</w:t>
      </w:r>
    </w:p>
    <w:p>
      <w:r>
        <w:t>92. Fusioninsight HD数据高可靠性体现在以下哪些方面?(ABCD)[多选题</w:t>
      </w:r>
    </w:p>
    <w:p>
      <w:r>
        <w:t>A.硬盘热插拔</w:t>
      </w:r>
    </w:p>
    <w:p>
      <w:r>
        <w:t>B.关键数据掉电保护</w:t>
      </w:r>
    </w:p>
    <w:p>
      <w:r>
        <w:t>C.跨数据中心容灾</w:t>
      </w:r>
    </w:p>
    <w:p>
      <w:r>
        <w:t>D.第三方备份系统集成</w:t>
      </w:r>
    </w:p>
    <w:p>
      <w:r>
        <w:t>93. Fusioninsight H系统审计日志不可以记录下面哪些操作?(C)[单选题]</w:t>
      </w:r>
    </w:p>
    <w:p>
      <w:r>
        <w:t>A.手动清除告警</w:t>
      </w:r>
    </w:p>
    <w:p>
      <w:r>
        <w:t>B.启停服务实例</w:t>
      </w:r>
    </w:p>
    <w:p>
      <w:r>
        <w:t>C.查询历史监控</w:t>
      </w:r>
    </w:p>
    <w:p>
      <w:r>
        <w:t>D.除服务实例</w:t>
      </w:r>
    </w:p>
    <w:p>
      <w:r>
        <w:t>94.下图展示了HDFS的标签存储策略,观察图, Hbase的数据会被存储到哪些数据节点上</w:t>
      </w:r>
    </w:p>
    <w:p>
      <w:r>
        <w:t>(AB)?[多选题</w:t>
      </w:r>
    </w:p>
    <w:p>
      <w:r>
        <w:t>Namenode</w:t>
      </w:r>
    </w:p>
    <w:p>
      <w:r>
        <w:t>/Hbase</w:t>
      </w:r>
    </w:p>
    <w:p>
      <w:r>
        <w:t>/Hive</w:t>
      </w:r>
    </w:p>
    <w:p>
      <w:r>
        <w:t>TE</w:t>
      </w:r>
    </w:p>
    <w:p>
      <w:r>
        <w:t>/Spark</w:t>
      </w:r>
    </w:p>
    <w:p>
      <w:r>
        <w:t>2</w:t>
      </w:r>
    </w:p>
    <w:p>
      <w:r>
        <w:t>/Flume T3</w:t>
      </w:r>
    </w:p>
    <w:p>
      <w:r>
        <w:t>Datanode A</w:t>
      </w:r>
    </w:p>
    <w:p>
      <w:r>
        <w:t>Datanode B</w:t>
      </w:r>
    </w:p>
    <w:p>
      <w:r>
        <w:t>Datanode C</w:t>
      </w:r>
    </w:p>
    <w:p>
      <w:r>
        <w:t>T2</w:t>
      </w:r>
    </w:p>
    <w:p>
      <w:r>
        <w:t>Datanode D</w:t>
      </w:r>
    </w:p>
    <w:p>
      <w:r>
        <w:t>Datanode E</w:t>
      </w:r>
    </w:p>
    <w:p>
      <w:r>
        <w:t>Datanode F</w:t>
      </w:r>
    </w:p>
    <w:p>
      <w:r>
        <w:t>T2</w:t>
      </w:r>
    </w:p>
    <w:p>
      <w:r>
        <w:t>A Datanode A</w:t>
      </w:r>
    </w:p>
    <w:p>
      <w:r>
        <w:t>B Datanode B</w:t>
      </w:r>
    </w:p>
    <w:p>
      <w:r>
        <w:t>C Datanode E</w:t>
      </w:r>
    </w:p>
    <w:p>
      <w:r>
        <w:t>D Datanode F</w:t>
      </w:r>
    </w:p>
    <w:p>
      <w:r>
        <w:t>95. Hbase的数据文件File中一个 Keyvalue格式包含Key, yale, Timestamp, Keytype</w:t>
      </w:r>
    </w:p>
    <w:p>
      <w:r>
        <w:t>等内容(A)[单选题]</w:t>
      </w:r>
    </w:p>
    <w:p>
      <w:r>
        <w:t>A. TRUE</w:t>
      </w:r>
    </w:p>
    <w:p>
      <w:r>
        <w:t>B FALSE</w:t>
      </w:r>
    </w:p>
    <w:p>
      <w:r>
        <w:t>96.在有N个节点 Fusioninsight HD集群中部署Bse时,推荐部署()个 Master进程</w:t>
      </w:r>
    </w:p>
    <w:p>
      <w:r>
        <w:t>()个 Regionserver进程(C)?[单选题</w:t>
      </w:r>
    </w:p>
    <w:p>
      <w:r>
        <w:t>A.3,N</w:t>
      </w:r>
    </w:p>
    <w:p>
      <w:r>
        <w:t>B N</w:t>
      </w:r>
    </w:p>
    <w:p>
      <w:r>
        <w:t>D.2,2</w:t>
      </w:r>
    </w:p>
    <w:p>
      <w:r>
        <w:t>97. Flink的数据换操作在以下哪些环节中完成(B)?【单选题</w:t>
      </w:r>
    </w:p>
    <w:p>
      <w:r>
        <w:t>A channel</w:t>
      </w:r>
    </w:p>
    <w:p>
      <w:r>
        <w:t>B Transformation</w:t>
      </w:r>
    </w:p>
    <w:p>
      <w:r>
        <w:t>C sink</w:t>
      </w:r>
    </w:p>
    <w:p>
      <w:r>
        <w:t>D source</w:t>
      </w:r>
    </w:p>
    <w:p>
      <w:r>
        <w:t>98. Kafka消息传输保障通常有以下哪几种(ABD)?[多选题</w:t>
      </w:r>
    </w:p>
    <w:p>
      <w:r>
        <w:t>A.仅有一次( Exactly Once)</w:t>
      </w:r>
    </w:p>
    <w:p>
      <w:r>
        <w:t>B.最少一次( At Least Once)</w:t>
      </w:r>
    </w:p>
    <w:p>
      <w:r>
        <w:t>C.最多三次( At Most Three Times)</w:t>
      </w:r>
    </w:p>
    <w:p>
      <w:r>
        <w:t>D.最多一次( At Most Once)</w:t>
      </w:r>
    </w:p>
    <w:p>
      <w:r>
        <w:t>99 Kafka Logs segment文件命名规刚</w:t>
      </w:r>
    </w:p>
    <w:p>
      <w:r>
        <w:t>局的第一个 segment从0开始,后续每</w:t>
      </w:r>
    </w:p>
    <w:p>
      <w:r>
        <w:t>个 segment文件名为上一个全局 partion</w:t>
      </w:r>
    </w:p>
    <w:p>
      <w:r>
        <w:t>fset(偏移 message数)。(A)[单选</w:t>
      </w:r>
    </w:p>
    <w:p>
      <w:r>
        <w:t>题]</w:t>
      </w:r>
    </w:p>
    <w:p>
      <w:r>
        <w:t>A. TRUE</w:t>
      </w:r>
    </w:p>
    <w:p>
      <w:r>
        <w:t>B. FALSE</w:t>
      </w:r>
    </w:p>
    <w:p>
      <w:r>
        <w:t>100. Hbase的</w:t>
      </w:r>
    </w:p>
    <w:p>
      <w:r>
        <w:t>哪些?“(D)[多选题]</w:t>
      </w:r>
    </w:p>
    <w:p>
      <w:r>
        <w:t>A.面向列</w:t>
      </w:r>
    </w:p>
    <w:p>
      <w:r>
        <w:t>B.高性能C</w:t>
      </w:r>
    </w:p>
    <w:p>
      <w:r>
        <w:t>101.YAk中,“从”节点负责以下哪些工作?(BC)[多选题]</w:t>
      </w:r>
    </w:p>
    <w:p>
      <w:r>
        <w:t>A.集群中所有资源的统一管理和分配</w:t>
      </w:r>
    </w:p>
    <w:p>
      <w:r>
        <w:t>B.监督 container的生命周期管理</w:t>
      </w:r>
    </w:p>
    <w:p>
      <w:r>
        <w:t>C.监控每个 Container的资源使用(内存、CPU等)情况</w:t>
      </w:r>
    </w:p>
    <w:p>
      <w:r>
        <w:t>D.管理日志和不同应用程序用到的附属服务</w:t>
      </w:r>
    </w:p>
    <w:p>
      <w:r>
        <w:t>102. Spark有哪些特点?(ABCD)[多选题]</w:t>
      </w:r>
    </w:p>
    <w:p>
      <w:r>
        <w:t>A.快</w:t>
      </w:r>
    </w:p>
    <w:p>
      <w:r>
        <w:t>B.灵</w:t>
      </w:r>
    </w:p>
    <w:p>
      <w:r>
        <w:t>轻</w:t>
      </w:r>
    </w:p>
    <w:p>
      <w:r>
        <w:t>103.Hive中“ Group by”指的是通过一定的规将每一个数据集划分成若干个小的数据集</w:t>
      </w:r>
    </w:p>
    <w:p>
      <w:r>
        <w:t>然后针对若干个小的数据集进行数据分组处理(A[单选题]</w:t>
      </w:r>
    </w:p>
    <w:p>
      <w:r>
        <w:t>B False</w:t>
      </w:r>
    </w:p>
    <w:p>
      <w:r>
        <w:t>104. Flink适用于高并发处理数据、毫秒级时延的应用(A)[单选题</w:t>
      </w:r>
    </w:p>
    <w:p>
      <w:r>
        <w:t>B False</w:t>
      </w:r>
    </w:p>
    <w:p>
      <w:r>
        <w:t>105.与开源 scoop相比, loader具有哪些増强特性?(ABCD)[多选题</w:t>
      </w:r>
    </w:p>
    <w:p>
      <w:r>
        <w:t>A.高可靠性</w:t>
      </w:r>
    </w:p>
    <w:p>
      <w:r>
        <w:t>B.高性能</w:t>
      </w:r>
    </w:p>
    <w:p>
      <w:r>
        <w:t>C.安全性</w:t>
      </w:r>
    </w:p>
    <w:p>
      <w:r>
        <w:t>D.图形化</w:t>
      </w:r>
    </w:p>
    <w:p>
      <w:r>
        <w:t>106. Fusioninsight HD loader可以将HDFS数据导出到以下哪些目标端?(ABCD)[多选题</w:t>
      </w:r>
    </w:p>
    <w:p>
      <w:r>
        <w:t>A. orale数据库</w:t>
      </w:r>
    </w:p>
    <w:p>
      <w:r>
        <w:t>B.SFTP服务器</w:t>
      </w:r>
    </w:p>
    <w:p>
      <w:r>
        <w:t>C.BD2数据库</w:t>
      </w:r>
    </w:p>
    <w:p>
      <w:r>
        <w:t>D.FTP服务器</w:t>
      </w:r>
    </w:p>
    <w:p>
      <w:r>
        <w:t>107. Fusioninsight HD</w:t>
      </w:r>
    </w:p>
    <w:p>
      <w:r>
        <w:t>在创建作业时,连接器有以下哪些作业?(ABCD)【多选</w:t>
      </w:r>
    </w:p>
    <w:p>
      <w:r>
        <w:t>题]</w:t>
      </w:r>
    </w:p>
    <w:p>
      <w:r>
        <w:t>A.配置作业与内部数源连</w:t>
      </w:r>
    </w:p>
    <w:p>
      <w:r>
        <w:t>B.配置作业与</w:t>
      </w:r>
    </w:p>
    <w:p>
      <w:r>
        <w:t>源连接</w:t>
      </w:r>
    </w:p>
    <w:p>
      <w:r>
        <w:t>C.确定有转换</w:t>
      </w:r>
    </w:p>
    <w:p>
      <w:r>
        <w:t>D.提供优化参数</w:t>
      </w:r>
    </w:p>
    <w:p>
      <w:r>
        <w:t>导出性能</w:t>
      </w:r>
    </w:p>
    <w:p>
      <w:r>
        <w:t>eeper集群的节点数为5节点时,请问集群的容灾能力和多少节点是等价的?(B</w:t>
      </w:r>
    </w:p>
    <w:p>
      <w:r>
        <w:t>B.4</w:t>
      </w:r>
    </w:p>
    <w:p>
      <w:r>
        <w:t>D.以上全不正确</w:t>
      </w:r>
    </w:p>
    <w:p>
      <w:r>
        <w:t>109. Fusioninsight家族包含下列哪些子产品?(ABCD)「[多选题</w:t>
      </w:r>
    </w:p>
    <w:p>
      <w:r>
        <w:t>A. Fusioninsight Farmer</w:t>
      </w:r>
    </w:p>
    <w:p>
      <w:r>
        <w:t>B. Fusioninsight Miner</w:t>
      </w:r>
    </w:p>
    <w:p>
      <w:r>
        <w:t>C. Fusioninsight HD</w:t>
      </w:r>
    </w:p>
    <w:p>
      <w:r>
        <w:t>D. GAUSSDB 200</w:t>
      </w:r>
    </w:p>
    <w:p>
      <w:r>
        <w:t>11. Fusioninsight Manager用户权限管理不支持哪个配置?(D(单选题</w:t>
      </w:r>
    </w:p>
    <w:p>
      <w:r>
        <w:t>A.给用户配置角色</w:t>
      </w:r>
    </w:p>
    <w:p>
      <w:r>
        <w:t>B.给用户组配置角色</w:t>
      </w:r>
    </w:p>
    <w:p>
      <w:r>
        <w:t>C.给角色配置权限D.</w:t>
      </w:r>
    </w:p>
    <w:p>
      <w:r>
        <w:t>给用户组配置权限</w:t>
      </w:r>
    </w:p>
    <w:p>
      <w:r>
        <w:t>1.rn调度器分配资源的顺序,下面哪一个描述的正确?(C)[单选题]</w:t>
      </w:r>
    </w:p>
    <w:p>
      <w:r>
        <w:t>A.任意机器一一》本地资源一一同</w:t>
      </w:r>
    </w:p>
    <w:p>
      <w:r>
        <w:t>B.任意机器一一&gt;同机架二一本地资源C</w:t>
      </w:r>
    </w:p>
    <w:p>
      <w:r>
        <w:t>本地资源一一&gt;同架&gt;任意机器D</w:t>
      </w:r>
    </w:p>
    <w:p>
      <w:r>
        <w:t>同机架一一&gt;任意机器∠一&gt;本地资源</w:t>
      </w:r>
    </w:p>
    <w:p>
      <w:r>
        <w:t>11.以下哪个不属于 Hadoop中 Mapreduce组件的特点?(C)[单选题</w:t>
      </w:r>
    </w:p>
    <w:p>
      <w:r>
        <w:t>A.高容错</w:t>
      </w:r>
    </w:p>
    <w:p>
      <w:r>
        <w:t>B.良好的扩展性</w:t>
      </w:r>
    </w:p>
    <w:p>
      <w:r>
        <w:t>C.实时计算</w:t>
      </w:r>
    </w:p>
    <w:p>
      <w:r>
        <w:t>D.易于编程</w:t>
      </w:r>
    </w:p>
    <w:p>
      <w:r>
        <w:t>113. Hbase的最小存储单元是 Region。(A)单选题</w:t>
      </w:r>
    </w:p>
    <w:p>
      <w:r>
        <w:t>A. TRUE</w:t>
      </w:r>
    </w:p>
    <w:p>
      <w:r>
        <w:t>B FALSE</w:t>
      </w:r>
    </w:p>
    <w:p>
      <w:r>
        <w:t>114. Hbase的某张表的 Rowke</w:t>
      </w:r>
    </w:p>
    <w:p>
      <w:r>
        <w:t>litke)9.E.a.2.请问表里面有几个 Region?(C)[单</w:t>
      </w:r>
    </w:p>
    <w:p>
      <w:r>
        <w:t>选题]</w:t>
      </w:r>
    </w:p>
    <w:p>
      <w:r>
        <w:t>115</w:t>
      </w:r>
    </w:p>
    <w:p>
      <w:r>
        <w:t>据流如何</w:t>
      </w:r>
    </w:p>
    <w:p>
      <w:r>
        <w:t>Transformation之间传输数据,数据流可以分为那些类型?</w:t>
      </w:r>
    </w:p>
    <w:p>
      <w:r>
        <w:t>Datastream Trans forma t ion</w:t>
      </w:r>
    </w:p>
    <w:p>
      <w:r>
        <w:t>2</w:t>
      </w:r>
    </w:p>
    <w:p>
      <w:r>
        <w:t>로</w:t>
      </w:r>
    </w:p>
    <w:p>
      <w:r>
        <w:t>对一流</w:t>
      </w:r>
    </w:p>
    <w:p>
      <w:r>
        <w:t>B. distributing流</w:t>
      </w:r>
    </w:p>
    <w:p>
      <w:r>
        <w:t>对多流</w:t>
      </w:r>
    </w:p>
    <w:p>
      <w:r>
        <w:t>D redistributing流</w:t>
      </w:r>
    </w:p>
    <w:p>
      <w:r>
        <w:t>11.为了保障流应用的快照存储的可靠性,快照主要存储在哪里?(OD)[单选题]</w:t>
      </w:r>
    </w:p>
    <w:p>
      <w:r>
        <w:t>A. jobmanager的内存中</w:t>
      </w:r>
    </w:p>
    <w:p>
      <w:r>
        <w:t>B.可靠性高的单机数据库中</w:t>
      </w:r>
    </w:p>
    <w:p>
      <w:r>
        <w:t>C.本地文件系统中</w:t>
      </w:r>
    </w:p>
    <w:p>
      <w:r>
        <w:t>D.hdfs中</w:t>
      </w:r>
    </w:p>
    <w:p>
      <w:r>
        <w:t>11在 fusionlnsigh产品中,关于 kafka的 I topic.以下描述不正确的是?(B)[单选题]</w:t>
      </w:r>
    </w:p>
    <w:p>
      <w:r>
        <w:t>A. topic的 partition数量可以创建时配置</w:t>
      </w:r>
    </w:p>
    <w:p>
      <w:r>
        <w:t>B.每个 topic只能被分成个 partition区</w:t>
      </w:r>
    </w:p>
    <w:p>
      <w:r>
        <w:t>C.每条发布到 kafka的消息都有一个类别,这个类别被称为 topic.也可以理解为一个存储</w:t>
      </w:r>
    </w:p>
    <w:p>
      <w:r>
        <w:t>消息的队列</w:t>
      </w:r>
    </w:p>
    <w:p>
      <w:r>
        <w:t>D.每个 partition在存储层面对应一个1og文件,10g文件中记录了所有的消息数据</w:t>
      </w:r>
    </w:p>
    <w:p>
      <w:r>
        <w:t>118.Kafa集群在运行期间,直接依赖于下面哪些组件?(B)[单选题</w:t>
      </w:r>
    </w:p>
    <w:p>
      <w:r>
        <w:t>A spark</w:t>
      </w:r>
    </w:p>
    <w:p>
      <w:r>
        <w:t>B zookeeper</w:t>
      </w:r>
    </w:p>
    <w:p>
      <w:r>
        <w:t>C hdfs</w:t>
      </w:r>
    </w:p>
    <w:p>
      <w:r>
        <w:t>D hbase</w:t>
      </w:r>
    </w:p>
    <w:p>
      <w:r>
        <w:t>11.关于 fusioninsight matasて界面hi白志收集的描述中,哪个不对?(C)[单选题]</w:t>
      </w:r>
    </w:p>
    <w:p>
      <w:r>
        <w:t>A.可指定实例进行日志收</w:t>
      </w:r>
    </w:p>
    <w:p>
      <w:r>
        <w:t>水定收集 metastore的日志</w:t>
      </w:r>
    </w:p>
    <w:p>
      <w:r>
        <w:t>B可指定节点ip进行</w:t>
      </w:r>
    </w:p>
    <w:p>
      <w:r>
        <w:t>不载某个ip的日志</w:t>
      </w:r>
    </w:p>
    <w:p>
      <w:r>
        <w:t>C.可指定特定用户进行日</w:t>
      </w:r>
    </w:p>
    <w:p>
      <w:r>
        <w:t>例如仅下载user用户的日志</w:t>
      </w:r>
    </w:p>
    <w:p>
      <w:r>
        <w:t>D可指定向文少ん集26ト12010的日き</w:t>
      </w:r>
    </w:p>
    <w:p>
      <w:r>
        <w:t>120. fusionis</w:t>
      </w:r>
    </w:p>
    <w:p>
      <w:r>
        <w:t>于管理操作,下列错误的是?(C)[单选题</w:t>
      </w:r>
    </w:p>
    <w:p>
      <w:r>
        <w:t>A.可对条进行</w:t>
      </w:r>
    </w:p>
    <w:p>
      <w:r>
        <w:t>们和卸载服</w:t>
      </w:r>
    </w:p>
    <w:p>
      <w:r>
        <w:t>常用服务隐藏或显示</w:t>
      </w:r>
    </w:p>
    <w:p>
      <w:r>
        <w:t>务的当前状态</w:t>
      </w:r>
    </w:p>
    <w:p>
      <w:r>
        <w:t>121.为减少写入磁盘的数据量, mapreduce支持对MOF( mapoutfile)进行压缩后再写入。</w:t>
      </w:r>
    </w:p>
    <w:p>
      <w:r>
        <w:t>(A)[单选题]</w:t>
      </w:r>
    </w:p>
    <w:p>
      <w:r>
        <w:t>122. Resourcemanager采用高可用方案,当 Active resourcemanager发现故障时,只能通</w:t>
      </w:r>
    </w:p>
    <w:p>
      <w:r>
        <w:t>过内置的 zookeeper来启动 standby的 resourcemanager,将其状态切换为 active。B)[单</w:t>
      </w:r>
    </w:p>
    <w:p>
      <w:r>
        <w:t>选题]</w:t>
      </w:r>
    </w:p>
    <w:p>
      <w:r>
        <w:t>4. True</w:t>
      </w:r>
    </w:p>
    <w:p>
      <w:r>
        <w:t>B False</w:t>
      </w:r>
    </w:p>
    <w:p>
      <w:r>
        <w:t>12.Hive是一种数据仓库处理工具,使用关M的HvL语言实现数据查询功能,所有</w:t>
      </w:r>
    </w:p>
    <w:p>
      <w:r>
        <w:t>Hive的数据都存储在 HDFS中。(A)[单选题</w:t>
      </w:r>
    </w:p>
    <w:p>
      <w:r>
        <w:t>A. True</w:t>
      </w:r>
    </w:p>
    <w:p>
      <w:r>
        <w:t>alse</w:t>
      </w:r>
    </w:p>
    <w:p>
      <w:r>
        <w:t>124.在 Webhcat架构中,用户能够通过安全的HIPS协议执行以下哪些操作?D)[单选题]</w:t>
      </w:r>
    </w:p>
    <w:p>
      <w:r>
        <w:t>A.执行 Hive DDL操作</w:t>
      </w:r>
    </w:p>
    <w:p>
      <w:r>
        <w:t>B.运行 Mapreduce任务</w:t>
      </w:r>
    </w:p>
    <w:p>
      <w:r>
        <w:t>C.运行 Hive HOL任务</w:t>
      </w:r>
    </w:p>
    <w:p>
      <w:r>
        <w:t>D.以上全都正确</w:t>
      </w:r>
    </w:p>
    <w:p>
      <w:r>
        <w:t>125. Flink的兼容性体现在以下哪些方面?(ABCD)[多选题</w:t>
      </w:r>
    </w:p>
    <w:p>
      <w:r>
        <w:t>A.YARN能够作为F1ink集群的资源调度管理器</w:t>
      </w:r>
    </w:p>
    <w:p>
      <w:r>
        <w:t>B.能够与 Hadoop原有的 Mappers和 Reducers混合使用</w:t>
      </w:r>
    </w:p>
    <w:p>
      <w:r>
        <w:t>C.能够使用 Hadoop的格式化输入和输出口</w:t>
      </w:r>
    </w:p>
    <w:p>
      <w:r>
        <w:t>D.能够从本地获取数据</w:t>
      </w:r>
    </w:p>
    <w:p>
      <w:r>
        <w:t>126. Kafka Consumer写数据总体流程是, rconsumer连接指定 Topicpartition所在的</w:t>
      </w:r>
    </w:p>
    <w:p>
      <w:r>
        <w:t>Leaderbroker.用主动获取方式从Kafl</w:t>
      </w:r>
    </w:p>
    <w:p>
      <w:r>
        <w:t>消息。(A)[单选题</w:t>
      </w:r>
    </w:p>
    <w:p>
      <w:r>
        <w:t>A. true</w:t>
      </w:r>
    </w:p>
    <w:p>
      <w:r>
        <w:t>B false</w:t>
      </w:r>
    </w:p>
    <w:p>
      <w:r>
        <w:t>127.图形化的健康巡检</w:t>
      </w:r>
    </w:p>
    <w:p>
      <w:r>
        <w:t>ght Too.由 Fusioncare和 Syschecker两部分组成。</w:t>
      </w:r>
    </w:p>
    <w:p>
      <w:r>
        <w:t>(A)[单选题</w:t>
      </w:r>
    </w:p>
    <w:p>
      <w:r>
        <w:t>A. true</w:t>
      </w:r>
    </w:p>
    <w:p>
      <w:r>
        <w:t>B false</w:t>
      </w:r>
    </w:p>
    <w:p>
      <w:r>
        <w:t>128. Fusionis</w:t>
      </w:r>
    </w:p>
    <w:p>
      <w:r>
        <w:t>界面上,当收到 Kafka磁盘容量不足告警,且该告警的原因</w:t>
      </w:r>
    </w:p>
    <w:p>
      <w:r>
        <w:t>已经找更硬件故降)象管理员需要考虑扩容解决此问题。()[单选题</w:t>
      </w:r>
    </w:p>
    <w:p>
      <w:r>
        <w:t>129</w:t>
      </w:r>
    </w:p>
    <w:p>
      <w:r>
        <w:t>如到示,Fik流式理接口 I Datastream API支持的话言包括?(C)【多选题</w:t>
      </w:r>
    </w:p>
    <w:p>
      <w:r>
        <w:t>1다</w:t>
      </w:r>
    </w:p>
    <w:p>
      <w:r>
        <w:t>ava</w:t>
      </w:r>
    </w:p>
    <w:p>
      <w:r>
        <w:t>B.C语言</w:t>
      </w:r>
    </w:p>
    <w:p>
      <w:r>
        <w:t>C Scala</w:t>
      </w:r>
    </w:p>
    <w:p>
      <w:r>
        <w:t>D Python</w:t>
      </w:r>
    </w:p>
    <w:p>
      <w:r>
        <w:t>130.以下关于 Hbase的文件存储模块( Hbase Filestream,简称HIFS)描述正确的有?</w:t>
      </w:r>
    </w:p>
    <w:p>
      <w:r>
        <w:t>(ABCD)[多选题</w:t>
      </w:r>
    </w:p>
    <w:p>
      <w:r>
        <w:t>A.应用在 Fusioninsight H的上层应用</w:t>
      </w:r>
    </w:p>
    <w:p>
      <w:r>
        <w:t>B.HFS封装了 Hbase与HDFS的接口</w:t>
      </w:r>
    </w:p>
    <w:p>
      <w:r>
        <w:t>C.为上层应用提供文件的存储,读取,除等功能</w:t>
      </w:r>
    </w:p>
    <w:p>
      <w:r>
        <w:t>D.HFS是 Hbase的独立模块</w:t>
      </w:r>
    </w:p>
    <w:p>
      <w:r>
        <w:t>13若在消息处理过程中允并部分信息丢失,关闭消息可靠性处理机制的方式有以下哪些?</w:t>
      </w:r>
    </w:p>
    <w:p>
      <w:r>
        <w:t>ACD)[多选题</w:t>
      </w:r>
    </w:p>
    <w:p>
      <w:r>
        <w:t>A.将参数 Config. Topology_ ACKKRS设置为0</w:t>
      </w:r>
    </w:p>
    <w:p>
      <w:r>
        <w:t>B.将参数 Config. Topology_ ACKKRS设置为 False</w:t>
      </w:r>
    </w:p>
    <w:p>
      <w:r>
        <w:t>C. Spout发送消息时,使用不指定消息 messageid的接口进行发送</w:t>
      </w:r>
    </w:p>
    <w:p>
      <w:r>
        <w:t>D.Bolt发送消息时使用 Unanchor方式发送</w:t>
      </w:r>
    </w:p>
    <w:p>
      <w:r>
        <w:t>2.在 Flink技术架构中,以下哪项是流处尹和批处理的计算引擎?B)[单选题</w:t>
      </w:r>
    </w:p>
    <w:p>
      <w:r>
        <w:t>A Standalone</w:t>
      </w:r>
    </w:p>
    <w:p>
      <w:r>
        <w:t>B Runtime</w:t>
      </w:r>
    </w:p>
    <w:p>
      <w:r>
        <w:t>C Flink Core</w:t>
      </w:r>
    </w:p>
    <w:p>
      <w:r>
        <w:t>D. Datasteam</w:t>
      </w:r>
    </w:p>
    <w:p>
      <w:r>
        <w:t>133.下图为F1ume数据</w:t>
      </w:r>
    </w:p>
    <w:p>
      <w:r>
        <w:t>”号处的组件是?(C)[单选题]</w:t>
      </w:r>
    </w:p>
    <w:p>
      <w:r>
        <w:t>Cha</w:t>
      </w:r>
    </w:p>
    <w:p>
      <w:r>
        <w:t>Channel</w:t>
      </w:r>
    </w:p>
    <w:p>
      <w:r>
        <w:t>Sink</w:t>
      </w:r>
    </w:p>
    <w:p>
      <w:r>
        <w:t>A Interceptor</w:t>
      </w:r>
    </w:p>
    <w:p>
      <w:r>
        <w:t>B Channel Processor</w:t>
      </w:r>
    </w:p>
    <w:p>
      <w:r>
        <w:t>C Channel Selector</w:t>
      </w:r>
    </w:p>
    <w:p>
      <w:r>
        <w:t>D.以上全不正确</w:t>
      </w:r>
    </w:p>
    <w:p>
      <w:r>
        <w:t>134.采用 Flume传输数据过程中,为了防止因F1me进程重启而丢失数据,可以使用以下哪种</w:t>
      </w:r>
    </w:p>
    <w:p>
      <w:r>
        <w:t>Channel类型?(BC)[多选题</w:t>
      </w:r>
    </w:p>
    <w:p>
      <w:r>
        <w:t>A Memory Channel</w:t>
      </w:r>
    </w:p>
    <w:p>
      <w:r>
        <w:t>B JDBC Channel</w:t>
      </w:r>
    </w:p>
    <w:p>
      <w:r>
        <w:t>C File Channel</w:t>
      </w:r>
    </w:p>
    <w:p>
      <w:r>
        <w:t>D HDFS Channel</w:t>
      </w:r>
    </w:p>
    <w:p>
      <w:r>
        <w:t>135.华为 Fusioninsight HD-是国内首家符合国家金融等级保护的大数据平台,其安全性现</w:t>
      </w:r>
    </w:p>
    <w:p>
      <w:r>
        <w:t>在以下哪些方面?(D「单选题</w:t>
      </w:r>
    </w:p>
    <w:p>
      <w:r>
        <w:t>A.系统安全</w:t>
      </w:r>
    </w:p>
    <w:p>
      <w:r>
        <w:t>B.权限认证</w:t>
      </w:r>
    </w:p>
    <w:p>
      <w:r>
        <w:t>C.数据安全</w:t>
      </w:r>
    </w:p>
    <w:p>
      <w:r>
        <w:t>D.以上全都正确</w:t>
      </w:r>
    </w:p>
    <w:p>
      <w:r>
        <w:t>136.在华为大数据解决方案中, hadoop底层包含以下那些组件?(ABD)「[多选题</w:t>
      </w:r>
    </w:p>
    <w:p>
      <w:r>
        <w:t>A fink</w:t>
      </w:r>
    </w:p>
    <w:p>
      <w:r>
        <w:t>B hive</w:t>
      </w:r>
    </w:p>
    <w:p>
      <w:r>
        <w:t>C miner</w:t>
      </w:r>
    </w:p>
    <w:p>
      <w:r>
        <w:t>D spark</w:t>
      </w:r>
    </w:p>
    <w:p>
      <w:r>
        <w:t>137. spark的核心模块是</w:t>
      </w:r>
    </w:p>
    <w:p>
      <w:r>
        <w:t>题</w:t>
      </w:r>
    </w:p>
    <w:p>
      <w:r>
        <w:t>A spark streaming</w:t>
      </w:r>
    </w:p>
    <w:p>
      <w:r>
        <w:t>B spark core</w:t>
      </w:r>
    </w:p>
    <w:p>
      <w:r>
        <w:t>mapreduce</w:t>
      </w:r>
    </w:p>
    <w:p>
      <w:r>
        <w:t>D spark sql</w:t>
      </w:r>
    </w:p>
    <w:p>
      <w:r>
        <w:t>se存储型的描述正确的是?(ABCD)[多选题]</w:t>
      </w:r>
    </w:p>
    <w:p>
      <w:r>
        <w:t>值相同, /qualifier也相同的多个 keyvalue.也可能有多个,此时使用时间戳</w:t>
      </w:r>
    </w:p>
    <w:p>
      <w:r>
        <w:t>值可以关联多个 value</w:t>
      </w:r>
    </w:p>
    <w:p>
      <w:r>
        <w:t>期有时间戳,类型等关键信息</w:t>
      </w:r>
    </w:p>
    <w:p>
      <w:r>
        <w:t>D.每一个 keyvalue都有一个 qualifier标识</w:t>
      </w:r>
    </w:p>
    <w:p>
      <w:r>
        <w:t>139. hbase的底层数据以()的形式存在的?(A)[单选题</w:t>
      </w:r>
    </w:p>
    <w:p>
      <w:r>
        <w:t>A keyvalue</w:t>
      </w:r>
    </w:p>
    <w:p>
      <w:r>
        <w:t>B.列存储C.</w:t>
      </w:r>
    </w:p>
    <w:p>
      <w:r>
        <w:t>行存储D.</w:t>
      </w:r>
    </w:p>
    <w:p>
      <w:r>
        <w:t>实时存储</w:t>
      </w:r>
    </w:p>
    <w:p>
      <w:r>
        <w:t>14.二级索引为s提供了按照某些列的值进行素引的能力素身先查素引表,再定位</w:t>
      </w:r>
    </w:p>
    <w:p>
      <w:r>
        <w:t>到数据表中的位置,不用全表扫描(A)[单选题]</w:t>
      </w:r>
    </w:p>
    <w:p>
      <w:r>
        <w:t>A. true</w:t>
      </w:r>
    </w:p>
    <w:p>
      <w:r>
        <w:t>B false</w:t>
      </w:r>
    </w:p>
    <w:p>
      <w:r>
        <w:t>14. colocation(同分布)文件级的同分布实现文件的快速访问,避免了因数据迁移带来的大量</w:t>
      </w:r>
    </w:p>
    <w:p>
      <w:r>
        <w:t>网络开销(A)[单选题</w:t>
      </w:r>
    </w:p>
    <w:p>
      <w:r>
        <w:t>142. fusioninstght h集群包含多种服务,每种服务又有若干个角色组成,下面那些是角色?</w:t>
      </w:r>
    </w:p>
    <w:p>
      <w:r>
        <w:t>(AC)[多选题</w:t>
      </w:r>
    </w:p>
    <w:p>
      <w:r>
        <w:t>B hbase</w:t>
      </w:r>
    </w:p>
    <w:p>
      <w:r>
        <w:t>C datanode</w:t>
      </w:r>
    </w:p>
    <w:p>
      <w:r>
        <w:t>143. fusininsight HD平台中,那些组件支持对列表加密?(CD)[多选题</w:t>
      </w:r>
    </w:p>
    <w:p>
      <w:r>
        <w:t>A HDFS</w:t>
      </w:r>
    </w:p>
    <w:p>
      <w:r>
        <w:t>B Flink</w:t>
      </w:r>
    </w:p>
    <w:p>
      <w:r>
        <w:t>C hbase</w:t>
      </w:r>
    </w:p>
    <w:p>
      <w:r>
        <w:t>D hive</w:t>
      </w:r>
    </w:p>
    <w:p>
      <w:r>
        <w:t>14. Hadoop系统中,如果HDFS文件系的备</w:t>
      </w:r>
    </w:p>
    <w:p>
      <w:r>
        <w:t>是3,那么 Mapreduce每次允许task</w:t>
      </w:r>
    </w:p>
    <w:p>
      <w:r>
        <w:t>都是从3个有副本的机器上传输需要处理</w:t>
      </w:r>
    </w:p>
    <w:p>
      <w:r>
        <w:t>[单选题</w:t>
      </w:r>
    </w:p>
    <w:p>
      <w:r>
        <w:t>B False</w:t>
      </w:r>
    </w:p>
    <w:p>
      <w:r>
        <w:t>145.YARN容量调度器的主</w:t>
      </w:r>
    </w:p>
    <w:p>
      <w:r>
        <w:t>?(ABCD)[多选题</w:t>
      </w:r>
    </w:p>
    <w:p>
      <w:r>
        <w:t>A.容量保证</w:t>
      </w:r>
    </w:p>
    <w:p>
      <w:r>
        <w:t>B.动态更新賀で件</w:t>
      </w:r>
    </w:p>
    <w:p>
      <w:r>
        <w:t>C.灵活</w:t>
      </w:r>
    </w:p>
    <w:p>
      <w:r>
        <w:t>D</w:t>
      </w:r>
    </w:p>
    <w:p>
      <w:r>
        <w:t>mster Mirroring工具可以实现以下哪些功能?(A)[单选</w:t>
      </w:r>
    </w:p>
    <w:p>
      <w:r>
        <w:t>数据同步方案</w:t>
      </w:r>
    </w:p>
    <w:p>
      <w:r>
        <w:t>B. Kafka单集群内数据备份</w:t>
      </w:r>
    </w:p>
    <w:p>
      <w:r>
        <w:t>C. Kafka但集群内数据恢复</w:t>
      </w:r>
    </w:p>
    <w:p>
      <w:r>
        <w:t>D.以上全不正确</w:t>
      </w:r>
    </w:p>
    <w:p>
      <w:r>
        <w:t>147.硬件故障被认为是常态,为了解决这个问题,HDFS设计了副本机制。默认情况下,</w:t>
      </w:r>
    </w:p>
    <w:p>
      <w:r>
        <w:t>份文件,HDFS会存(A)份?[单选题]</w:t>
      </w:r>
    </w:p>
    <w:p>
      <w:r>
        <w:t>ABC</w:t>
      </w:r>
    </w:p>
    <w:p>
      <w:r>
        <w:t>48.现有3个机架,有一个文件需要存3分,书中本1和副本2存放在与 client相同的</w:t>
      </w:r>
    </w:p>
    <w:p>
      <w:r>
        <w:t>机架且不同的服务器上。根据HDFS的副本放置策略定要存放在其他机架。(B)[单选题</w:t>
      </w:r>
    </w:p>
    <w:p>
      <w:r>
        <w:t>A. TRUE</w:t>
      </w:r>
    </w:p>
    <w:p>
      <w:r>
        <w:t>B FALSE</w:t>
      </w:r>
    </w:p>
    <w:p>
      <w:r>
        <w:t>149.F1ume架构中,一个 Soirce可以连接多个 Channel。(A)[单选题</w:t>
      </w:r>
    </w:p>
    <w:p>
      <w:r>
        <w:t>B. FALSE</w:t>
      </w:r>
    </w:p>
    <w:p>
      <w:r>
        <w:t>13. Fusionllne6的ae中保存了一张用户信息表tee,Roey为用户id</w:t>
      </w:r>
    </w:p>
    <w:p>
      <w:r>
        <w:t>其中一类为用户呢称,现在按先后顺序往这列写 keyvalue:oo1:Li,00:Mary,0: Lily</w:t>
      </w:r>
    </w:p>
    <w:p>
      <w:r>
        <w:t>请问scan'msg_ table'( VERSIONS=&gt;2)会返回哪几条数据?(B)[单选题</w:t>
      </w:r>
    </w:p>
    <w:p>
      <w:r>
        <w:t>B.1: Lily C.001:Li,001:</w:t>
      </w:r>
    </w:p>
    <w:p>
      <w:r>
        <w:t>Mary, 001: Lily D. 001: Ma</w:t>
      </w:r>
    </w:p>
    <w:p>
      <w:r>
        <w:t>001: Lily</w:t>
      </w:r>
    </w:p>
    <w:p>
      <w:r>
        <w:t>151. Kafka中 partition replication之间同步数据,从 partition的1 eader复制数据到</w:t>
      </w:r>
    </w:p>
    <w:p>
      <w:r>
        <w:t>fo11ower需要线程( replication Fetche</w:t>
      </w:r>
    </w:p>
    <w:p>
      <w:r>
        <w:t>Follower(一个 follower相当于 consumer</w:t>
      </w:r>
    </w:p>
    <w:p>
      <w:r>
        <w:t>主动从1 eader批量拉取消息的,这极</w:t>
      </w:r>
    </w:p>
    <w:p>
      <w:r>
        <w:t>(A)[单选题]</w:t>
      </w:r>
    </w:p>
    <w:p>
      <w:r>
        <w:t>B False</w:t>
      </w:r>
    </w:p>
    <w:p>
      <w:r>
        <w:t>152.以下哪些选项属于</w:t>
      </w:r>
    </w:p>
    <w:p>
      <w:r>
        <w:t>安全性?(BC)[多选</w:t>
      </w:r>
    </w:p>
    <w:p>
      <w:r>
        <w:t>A.操作系统安全加固</w:t>
      </w:r>
    </w:p>
    <w:p>
      <w:r>
        <w:t>B.组件数据</w:t>
      </w:r>
    </w:p>
    <w:p>
      <w:r>
        <w:t>数据完</w:t>
      </w:r>
    </w:p>
    <w:p>
      <w:r>
        <w:t>D.用户权</w:t>
      </w:r>
    </w:p>
    <w:p>
      <w:r>
        <w:t>ager的内存和CPU的数量,是通过下列哪些选项进行配置?(BCD)[多选题]</w:t>
      </w:r>
    </w:p>
    <w:p>
      <w:r>
        <w:t>hyduler capacity root. Queuea maximum-capacity</w:t>
      </w:r>
    </w:p>
    <w:p>
      <w:r>
        <w:t>anager resource cpu"vcore</w:t>
      </w:r>
    </w:p>
    <w:p>
      <w:r>
        <w:t>C Yarn! ngdenlanager vmem-pmom-ratio</w:t>
      </w:r>
    </w:p>
    <w:p>
      <w:r>
        <w:t>D Yarn. modemanager. resource. memory-mb</w:t>
      </w:r>
    </w:p>
    <w:p>
      <w:r>
        <w:t>154.下列选项中,哪些是 Mapreduce一定会有的过程?(BCD)[多选题</w:t>
      </w:r>
    </w:p>
    <w:p>
      <w:r>
        <w:t>A Combine</w:t>
      </w:r>
    </w:p>
    <w:p>
      <w:r>
        <w:t>B Map</w:t>
      </w:r>
    </w:p>
    <w:p>
      <w:r>
        <w:t>C Reduce</w:t>
      </w:r>
    </w:p>
    <w:p>
      <w:r>
        <w:t>D Partition</w:t>
      </w:r>
    </w:p>
    <w:p>
      <w:r>
        <w:t>15.下列选项中,哪些是 Spark的重要角色(ABD)[多选题]</w:t>
      </w:r>
    </w:p>
    <w:p>
      <w:r>
        <w:t>A. Nodemanager</w:t>
      </w:r>
    </w:p>
    <w:p>
      <w:r>
        <w:t>B. Resourcemanager</w:t>
      </w:r>
    </w:p>
    <w:p>
      <w:r>
        <w:t>C. Datanode</w:t>
      </w:r>
    </w:p>
    <w:p>
      <w:r>
        <w:t>D. Driver</w:t>
      </w:r>
    </w:p>
    <w:p>
      <w:r>
        <w:t>156.以下属于 Hive SQL中DDL(数据定义语言)的是?(ABD)[多选题]</w:t>
      </w:r>
    </w:p>
    <w:p>
      <w:r>
        <w:t>A.修改表B</w:t>
      </w:r>
    </w:p>
    <w:p>
      <w:r>
        <w:t>删除表C</w:t>
      </w:r>
    </w:p>
    <w:p>
      <w:r>
        <w:t>数据导入D.</w:t>
      </w:r>
    </w:p>
    <w:p>
      <w:r>
        <w:t>建表</w:t>
      </w:r>
    </w:p>
    <w:p>
      <w:r>
        <w:t>157.关于HIVE的描述不</w:t>
      </w:r>
    </w:p>
    <w:p>
      <w:r>
        <w:t>单选题</w:t>
      </w:r>
    </w:p>
    <w:p>
      <w:r>
        <w:t>A.Hive最佳使用景是</w:t>
      </w:r>
    </w:p>
    <w:p>
      <w:r>
        <w:t>的北处理作业</w:t>
      </w:r>
    </w:p>
    <w:p>
      <w:r>
        <w:t>B.Hive可以</w:t>
      </w:r>
    </w:p>
    <w:p>
      <w:r>
        <w:t>模数据集上实现低延迟快速的查询</w:t>
      </w:r>
    </w:p>
    <w:p>
      <w:r>
        <w:t>C.Hivp构建在</w:t>
      </w:r>
    </w:p>
    <w:p>
      <w:r>
        <w:t>处理的 Hadoop之上, Hadoop通常有较高的延迟并且在作业提</w:t>
      </w:r>
    </w:p>
    <w:p>
      <w:r>
        <w:t>的时候需腰大量的开销</w:t>
      </w:r>
    </w:p>
    <w:p>
      <w:r>
        <w:t>司菜作过程严格遵循 Hadoop Mapreduce的作用执行模型,Hive将用户的HveL</w:t>
      </w:r>
    </w:p>
    <w:p>
      <w:r>
        <w:t>解释器转换为 Mapreduce Hadoop集群上</w:t>
      </w:r>
    </w:p>
    <w:p>
      <w:r>
        <w:t>158.在 Flink中, checkpoint机制能够保证应用在运行过程中出现失效时,从某一个检查</w:t>
      </w:r>
    </w:p>
    <w:p>
      <w:r>
        <w:t>点恢复,在此过程中,流快照是根据数据流入建立的(A)[单选题</w:t>
      </w:r>
    </w:p>
    <w:p>
      <w:r>
        <w:t>A. TRUE</w:t>
      </w:r>
    </w:p>
    <w:p>
      <w:r>
        <w:t>B. FALSE</w:t>
      </w:r>
    </w:p>
    <w:p>
      <w:r>
        <w:t>153Hive中的“ roup by”指的是通过一定规则将一个数据集划分成若干个小的数据集,</w:t>
      </w:r>
    </w:p>
    <w:p>
      <w:r>
        <w:t>然后针对若干个小的数据集进行数据分组处理A「单选题</w:t>
      </w:r>
    </w:p>
    <w:p>
      <w:r>
        <w:t>A. True</w:t>
      </w:r>
    </w:p>
    <w:p>
      <w:r>
        <w:t>B. False</w:t>
      </w:r>
    </w:p>
    <w:p>
      <w:r>
        <w:t>160.Hive中 UNION ALI操作符用于合并两个或多个 select语句的结果集,结果集中,不</w:t>
      </w:r>
    </w:p>
    <w:p>
      <w:r>
        <w:t>允许有重复的值。(B)[单选题</w:t>
      </w:r>
    </w:p>
    <w:p>
      <w:r>
        <w:t>A. True</w:t>
      </w:r>
    </w:p>
    <w:p>
      <w:r>
        <w:t>B. False</w:t>
      </w:r>
    </w:p>
    <w:p>
      <w:r>
        <w:t>161. Structured/ Streaming在 Output阶段可以定义不同的数据写入方式,包括以下哪些</w:t>
      </w:r>
    </w:p>
    <w:p>
      <w:r>
        <w:t>方式?(BCD)[多选题</w:t>
      </w:r>
    </w:p>
    <w:p>
      <w:r>
        <w:t>A General Mode</w:t>
      </w:r>
    </w:p>
    <w:p>
      <w:r>
        <w:t>B Append Mode</w:t>
      </w:r>
    </w:p>
    <w:p>
      <w:r>
        <w:t>C Complete Mode</w:t>
      </w:r>
    </w:p>
    <w:p>
      <w:r>
        <w:t>D Update Mode</w:t>
      </w:r>
    </w:p>
    <w:p>
      <w:r>
        <w:t>162.Fume数据采集的过程中,下列选项中对数据进行过滤和修饰的是?(D)[单选题</w:t>
      </w:r>
    </w:p>
    <w:p>
      <w:r>
        <w:t>B. Channel</w:t>
      </w:r>
    </w:p>
    <w:p>
      <w:r>
        <w:t>C. Channel selector</w:t>
      </w:r>
    </w:p>
    <w:p>
      <w:r>
        <w:t>D. Interceptor</w:t>
      </w:r>
    </w:p>
    <w:p>
      <w:r>
        <w:t>163.以下关于</w:t>
      </w:r>
    </w:p>
    <w:p>
      <w:r>
        <w:t>ight Cibase的描述不正确的是?(B)[单选题</w:t>
      </w:r>
    </w:p>
    <w:p>
      <w:r>
        <w:t>A. Chase的读</w:t>
      </w:r>
    </w:p>
    <w:p>
      <w:r>
        <w:t>统一封装了行定义的接口,自动进行冷字段的合并和解析,</w:t>
      </w:r>
    </w:p>
    <w:p>
      <w:r>
        <w:t>左应用程序户进行合并和解释</w:t>
      </w:r>
    </w:p>
    <w:p>
      <w:r>
        <w:t>于 HB/se的聚簇表开发框架</w:t>
      </w:r>
    </w:p>
    <w:p>
      <w:r>
        <w:t>了一套 Webui进行元数据定义,提供了只管医用的表设计工具,降低表设</w:t>
      </w:r>
    </w:p>
    <w:p>
      <w:r>
        <w:t>的 java API提供一套 Hbase连接池管理的接口,内部进行连接共享,减少客户</w:t>
      </w:r>
    </w:p>
    <w:p>
      <w:r>
        <w:t>端应用开发难度。</w:t>
      </w:r>
    </w:p>
    <w:p>
      <w:r>
        <w:t>164. Kafka是一个高吞吐,分布式,基于发布订阅的消息系统,利用 Kafka技术可在廉价</w:t>
      </w:r>
    </w:p>
    <w:p>
      <w:r>
        <w:t>PC Server上搭建起大规模消息系统。(A)[单选题</w:t>
      </w:r>
    </w:p>
    <w:p>
      <w:r>
        <w:t>A. TRUE</w:t>
      </w:r>
    </w:p>
    <w:p>
      <w:r>
        <w:t>B. FALSE</w:t>
      </w:r>
    </w:p>
    <w:p>
      <w:r>
        <w:t>165.YARN中设置队列 Queue的最大使用资源量,需要配置哪个参数?B)[单选题</w:t>
      </w:r>
    </w:p>
    <w:p>
      <w:r>
        <w:t>A yarn scheduler capacity. root. Queuea minimum-user-limitmpercent</w:t>
      </w:r>
    </w:p>
    <w:p>
      <w:r>
        <w:t>B yarn. scheduler capacity. root. Queuea maximum-capacity</w:t>
      </w:r>
    </w:p>
    <w:p>
      <w:r>
        <w:t>C yarn. scheduler capacity. root. Queuea, minimum. user-limit-factor</w:t>
      </w:r>
    </w:p>
    <w:p>
      <w:r>
        <w:t>D yarn scheduler capacity. root.Queuea/stat</w:t>
      </w:r>
    </w:p>
    <w:p>
      <w:r>
        <w:t>166如果某些 Containers的物理内存利用率超过了配置的内存阈值,但所有 Containers</w:t>
      </w:r>
    </w:p>
    <w:p>
      <w:r>
        <w:t>的总内存利用率并没有超过设置的 Nodemanager内存值,那么内存使用过多的 containers</w:t>
      </w:r>
    </w:p>
    <w:p>
      <w:r>
        <w:t>仍可以继续运行。(A)[单选题]</w:t>
      </w:r>
    </w:p>
    <w:p>
      <w:r>
        <w:t>B</w:t>
      </w:r>
    </w:p>
    <w:p>
      <w:r>
        <w:t>167.下图为 Spark&amp;MADRE duce的性能对比数据,可以得出结论,与 Mapreduce计算相比, Spark</w:t>
      </w:r>
    </w:p>
    <w:p>
      <w:r>
        <w:t>用_的资源,获得</w:t>
      </w:r>
    </w:p>
    <w:p>
      <w:r>
        <w:t>倍性能?(D)[单选题</w:t>
      </w:r>
    </w:p>
    <w:p>
      <w:r>
        <w:t>数据大小</w:t>
      </w:r>
    </w:p>
    <w:p>
      <w:r>
        <w:t>Spark</w:t>
      </w:r>
    </w:p>
    <w:p>
      <w:r>
        <w:t>1025TB</w:t>
      </w:r>
    </w:p>
    <w:p>
      <w:r>
        <w:t>B</w:t>
      </w:r>
    </w:p>
    <w:p>
      <w:r>
        <w:t>102</w:t>
      </w:r>
    </w:p>
    <w:p>
      <w:r>
        <w:t>B</w:t>
      </w:r>
    </w:p>
    <w:p>
      <w:r>
        <w:t>72分钟</w:t>
      </w:r>
    </w:p>
    <w:p>
      <w:r>
        <w:t>B</w:t>
      </w:r>
    </w:p>
    <w:p>
      <w:r>
        <w:t>节点</w:t>
      </w:r>
    </w:p>
    <w:p>
      <w:r>
        <w:t>23分钟</w:t>
      </w:r>
    </w:p>
    <w:p>
      <w:r>
        <w:t>2100</w:t>
      </w:r>
    </w:p>
    <w:p>
      <w:r>
        <w:t>234分钟</w:t>
      </w:r>
    </w:p>
    <w:p>
      <w:r>
        <w:t>Cores</w:t>
      </w:r>
    </w:p>
    <w:p>
      <w:r>
        <w:t>206</w:t>
      </w:r>
    </w:p>
    <w:p>
      <w:r>
        <w:t>S040</w:t>
      </w:r>
    </w:p>
    <w:p>
      <w:r>
        <w:t>19</w:t>
      </w:r>
    </w:p>
    <w:p>
      <w:r>
        <w:t>1ATB/min</w:t>
      </w:r>
    </w:p>
    <w:p>
      <w:r>
        <w:t>6080</w:t>
      </w:r>
    </w:p>
    <w:p>
      <w:r>
        <w:t>Rate/node</w:t>
      </w:r>
    </w:p>
    <w:p>
      <w:r>
        <w:t>0.67GB/min</w:t>
      </w:r>
    </w:p>
    <w:p>
      <w:r>
        <w:t>4.27T8/min</w:t>
      </w:r>
    </w:p>
    <w:p>
      <w:r>
        <w:t>4271B/mr</w:t>
      </w:r>
    </w:p>
    <w:p>
      <w:r>
        <w:t>na Gr</w:t>
      </w:r>
    </w:p>
    <w:p>
      <w:r>
        <w:t>20.7GB/m</w:t>
      </w:r>
    </w:p>
    <w:p>
      <w:r>
        <w:t>5时排序基准规</w:t>
      </w:r>
    </w:p>
    <w:p>
      <w:r>
        <w:t>22</w:t>
      </w:r>
    </w:p>
    <w:p>
      <w:r>
        <w:t>A.1/10,4</w:t>
      </w:r>
    </w:p>
    <w:p>
      <w:r>
        <w:t>B.1/8,3</w:t>
      </w:r>
    </w:p>
    <w:p>
      <w:r>
        <w:t>1</w:t>
      </w:r>
    </w:p>
    <w:p>
      <w:r>
        <w:t>D.1/10</w:t>
      </w:r>
    </w:p>
    <w:p>
      <w:r>
        <w:t>下哪利场景会出发F1lush操作?(ABCD)[多选题]</w:t>
      </w:r>
    </w:p>
    <w:p>
      <w:r>
        <w:t>新 Memstore,默认周期为1小时</w:t>
      </w:r>
    </w:p>
    <w:p>
      <w:r>
        <w:t>文件数量达到阈值时</w:t>
      </w:r>
    </w:p>
    <w:p>
      <w:r>
        <w:t>C. Resio中 Memstore的总大小,达到了预设的F1 ush Size國值</w:t>
      </w:r>
    </w:p>
    <w:p>
      <w:r>
        <w:t>D. Memstore占用内存的总量和 Regionserver总内存比值超出了预设的阈值大小</w:t>
      </w:r>
    </w:p>
    <w:p>
      <w:r>
        <w:t>169. Fusioninsight HD系统中, Hbase支持动态扩展列。(A)[单选题</w:t>
      </w:r>
    </w:p>
    <w:p>
      <w:r>
        <w:t>B Fal</w:t>
      </w:r>
    </w:p>
    <w:p>
      <w:r>
        <w:t>170.以下哪些选项属于Hive的数据存储模型?(E)[单选题</w:t>
      </w:r>
    </w:p>
    <w:p>
      <w:r>
        <w:t>A.桶</w:t>
      </w:r>
    </w:p>
    <w:p>
      <w:r>
        <w:t>B.数据库</w:t>
      </w:r>
    </w:p>
    <w:p>
      <w:r>
        <w:t>C.分区D</w:t>
      </w:r>
    </w:p>
    <w:p>
      <w:r>
        <w:t>表</w:t>
      </w:r>
    </w:p>
    <w:p>
      <w:r>
        <w:t>E.以上全都正确</w:t>
      </w:r>
    </w:p>
    <w:p>
      <w:r>
        <w:t>171.Hive中的这条命令” ALTER TABLE employee ADD columns( columnl string).”是</w:t>
      </w:r>
    </w:p>
    <w:p>
      <w:r>
        <w:t>什么含义?(C)[单选题</w:t>
      </w:r>
    </w:p>
    <w:p>
      <w:r>
        <w:t>A.创建表</w:t>
      </w:r>
    </w:p>
    <w:p>
      <w:r>
        <w:t>B.刑除表</w:t>
      </w:r>
    </w:p>
    <w:p>
      <w:r>
        <w:t>C.添加列</w:t>
      </w:r>
    </w:p>
    <w:p>
      <w:r>
        <w:t>D.修改文件格式</w:t>
      </w:r>
    </w:p>
    <w:p>
      <w:r>
        <w:t>172.下列关于 Sparksereaming:和 Streaming比较说法不正确的是?(B)【单选题]</w:t>
      </w:r>
    </w:p>
    <w:p>
      <w:r>
        <w:t>A. Sparkstreaming</w:t>
      </w:r>
    </w:p>
    <w:p>
      <w:r>
        <w:t>个微批处理框架,事件需要积累到一定量时才进行处理</w:t>
      </w:r>
    </w:p>
    <w:p>
      <w:r>
        <w:t>B. Streaming的执行逻辑是即时启动,运行完后再回收</w:t>
      </w:r>
    </w:p>
    <w:p>
      <w:r>
        <w:t>C. Sparkstreaming的吞吐量大约是 Streaming的2-5倍</w:t>
      </w:r>
    </w:p>
    <w:p>
      <w:r>
        <w:t>D. Spaalstreaming事件处理时延比 Streaming更高</w:t>
      </w:r>
    </w:p>
    <w:p>
      <w:r>
        <w:t>173.以下关于F1ink与其它组件交互说法正确的是?(ABCD)[多选题</w:t>
      </w:r>
    </w:p>
    <w:p>
      <w:r>
        <w:t>A. Flink任务的运行依赖Yarn来进行资源调度管理</w:t>
      </w:r>
    </w:p>
    <w:p>
      <w:r>
        <w:t>B.F1ink的 checkpoint的实现依赖于</w:t>
      </w:r>
    </w:p>
    <w:p>
      <w:r>
        <w:t>C. Flink可以将接收的组件发送给K</w:t>
      </w:r>
    </w:p>
    <w:p>
      <w:r>
        <w:t>D. Flink在HDFS文件系统中读写数</w:t>
      </w:r>
    </w:p>
    <w:p>
      <w:r>
        <w:t>174.创建 Loader作业时</w:t>
      </w:r>
    </w:p>
    <w:p>
      <w:r>
        <w:t>哪个步骤中设置Map数?A)[单选题</w:t>
      </w:r>
    </w:p>
    <w:p>
      <w:r>
        <w:t>A.输出</w:t>
      </w:r>
    </w:p>
    <w:p>
      <w:r>
        <w:t>B.输入设置</w:t>
      </w:r>
    </w:p>
    <w:p>
      <w:r>
        <w:t>C.转换</w:t>
      </w:r>
    </w:p>
    <w:p>
      <w:r>
        <w:t>D.基本信息</w:t>
      </w:r>
    </w:p>
    <w:p>
      <w:r>
        <w:t>客</w:t>
      </w:r>
    </w:p>
    <w:p>
      <w:r>
        <w:t>持事提供较弱的顺序保证,可以连接任何数量的 Source和Sink。A)[单选</w:t>
      </w:r>
    </w:p>
    <w:p>
      <w:r>
        <w:t>176. Kafka集群中, Kafka服务端的角色是?(A)[单选题</w:t>
      </w:r>
    </w:p>
    <w:p>
      <w:r>
        <w:t>A Broker</w:t>
      </w:r>
    </w:p>
    <w:p>
      <w:r>
        <w:t>B Consumer</w:t>
      </w:r>
    </w:p>
    <w:p>
      <w:r>
        <w:t>C Zookeeper</w:t>
      </w:r>
    </w:p>
    <w:p>
      <w:r>
        <w:t>D Producer</w:t>
      </w:r>
    </w:p>
    <w:p>
      <w:r>
        <w:t>7. Kafka Producer读数据总体流程是, Producer连接任意存活的 Broker,请求制定 Topic、</w:t>
      </w:r>
    </w:p>
    <w:p>
      <w:r>
        <w:t>Partition的 Leader元数据信息,然后直接与对应的 Broker直接连接,发布数据。B)[单选</w:t>
      </w:r>
    </w:p>
    <w:p>
      <w:r>
        <w:t>题</w:t>
      </w:r>
    </w:p>
    <w:p>
      <w:r>
        <w:t>rule</w:t>
      </w:r>
    </w:p>
    <w:p>
      <w:r>
        <w:t>1.下图所示的Map阶段,是描述哪个过程?石)[单选题</w:t>
      </w:r>
    </w:p>
    <w:p>
      <w:r>
        <w:t>ap Output</w:t>
      </w:r>
    </w:p>
    <w:p>
      <w:r>
        <w:t>&lt;Hello. 1&gt;</w:t>
      </w:r>
    </w:p>
    <w:p>
      <w:r>
        <w:t>Map Output</w:t>
      </w:r>
    </w:p>
    <w:p>
      <w:r>
        <w:t>&lt;World, 1s</w:t>
      </w:r>
    </w:p>
    <w:p>
      <w:r>
        <w:t>&lt;Bye. 1-</w:t>
      </w:r>
    </w:p>
    <w:p>
      <w:r>
        <w:t>&lt;Hello, 1&gt;</w:t>
      </w:r>
    </w:p>
    <w:p>
      <w:r>
        <w:t>&lt;World. 1&gt;</w:t>
      </w:r>
    </w:p>
    <w:p>
      <w:r>
        <w:t>World.-</w:t>
      </w:r>
    </w:p>
    <w:p>
      <w:r>
        <w:t>-Bye. 1&gt;</w:t>
      </w:r>
    </w:p>
    <w:p>
      <w:r>
        <w:t>&lt;Hello, 1&gt;</w:t>
      </w:r>
    </w:p>
    <w:p>
      <w:r>
        <w:t>&lt;Hadoop. 1&gt;</w:t>
      </w:r>
    </w:p>
    <w:p>
      <w:r>
        <w:t>?</w:t>
      </w:r>
    </w:p>
    <w:p>
      <w:r>
        <w:t>&lt;Hadoop, 1&gt;</w:t>
      </w:r>
    </w:p>
    <w:p>
      <w:r>
        <w:t>&lt;Bye.15</w:t>
      </w:r>
    </w:p>
    <w:p>
      <w:r>
        <w:t>&lt;Hadoop. 1&gt;</w:t>
      </w:r>
    </w:p>
    <w:p>
      <w:r>
        <w:t>&lt;Hello, 1&gt;</w:t>
      </w:r>
    </w:p>
    <w:p>
      <w:r>
        <w:t>&lt;Bye.1&gt;</w:t>
      </w:r>
    </w:p>
    <w:p>
      <w:r>
        <w:t>&lt;Hadoop, 1&gt;</w:t>
      </w:r>
    </w:p>
    <w:p>
      <w:r>
        <w:t>c Hello. 1&gt;</w:t>
      </w:r>
    </w:p>
    <w:p>
      <w:r>
        <w:t>&lt; Bye.1-</w:t>
      </w:r>
    </w:p>
    <w:p>
      <w:r>
        <w:t>≤Had</w:t>
      </w:r>
    </w:p>
    <w:p>
      <w:r>
        <w:t>combine</w:t>
      </w:r>
    </w:p>
    <w:p>
      <w:r>
        <w:t>179. Spark根据RDD的依赖关系来划分 Stage,调度器从DAG图末端出发,逆向遍历整个依</w:t>
      </w:r>
    </w:p>
    <w:p>
      <w:r>
        <w:t>赖关系链,遇到窄依赖就断开,遇到宽依赖就将其加入当前 Stage。(B)[单选题</w:t>
      </w:r>
    </w:p>
    <w:p>
      <w:r>
        <w:t>A. TRUE</w:t>
      </w:r>
    </w:p>
    <w:p>
      <w:r>
        <w:t>B. FALSE</w:t>
      </w:r>
    </w:p>
    <w:p>
      <w:r>
        <w:t>180.关于 Dataset,下列说法不正确的是?(D)[单选题</w:t>
      </w:r>
    </w:p>
    <w:p>
      <w:r>
        <w:t>A. Dataset不需要反序列化就可执行大部分操作</w:t>
      </w:r>
    </w:p>
    <w:p>
      <w:r>
        <w:t>B. Dataset是一个由特定域的对象组成的强类型集合</w:t>
      </w:r>
    </w:p>
    <w:p>
      <w:r>
        <w:t>C. Dataset与RDD高度类似,性能比RDD好</w:t>
      </w:r>
    </w:p>
    <w:p>
      <w:r>
        <w:t>D. Dataset执行sort, filter, shuff1e登操作需要进行反序列化</w:t>
      </w:r>
    </w:p>
    <w:p>
      <w:r>
        <w:t>181. Hbase中 penscanner的过程,会创建两种不同的 Scanner来读取H-File和 Memstore</w:t>
      </w:r>
    </w:p>
    <w:p>
      <w:r>
        <w:t>的数据,HFi1e对应的 Scan</w:t>
      </w:r>
    </w:p>
    <w:p>
      <w:r>
        <w:t>Storefilescanner, Memstore对应的 Scanner为</w:t>
      </w:r>
    </w:p>
    <w:p>
      <w:r>
        <w:t>Memstorescanner。(A)[单选题</w:t>
      </w:r>
    </w:p>
    <w:p>
      <w:r>
        <w:t>A. TRUE</w:t>
      </w:r>
    </w:p>
    <w:p>
      <w:r>
        <w:t>B. FALSE</w:t>
      </w:r>
    </w:p>
    <w:p>
      <w:r>
        <w:t>182.执行 Hbase取数据业务,需要读取哪几部分数据?(BD)[多选题</w:t>
      </w:r>
    </w:p>
    <w:p>
      <w:r>
        <w:t>A. Master</w:t>
      </w:r>
    </w:p>
    <w:p>
      <w:r>
        <w:t>B. Hfile</w:t>
      </w:r>
    </w:p>
    <w:p>
      <w:r>
        <w:t>D. Memstore</w:t>
      </w:r>
    </w:p>
    <w:p>
      <w:r>
        <w:t>183.使用 Hbase客户端批量写入10条数据,某个 Hregionserver节点上包含该表的2个</w:t>
      </w:r>
    </w:p>
    <w:p>
      <w:r>
        <w:t>Region,分别为A和B,10条数据中有6条属于A,4条属于B,请问写入这10条数据需要向</w:t>
      </w:r>
    </w:p>
    <w:p>
      <w:r>
        <w:t>该 Hregion Server发送几次RPC请求?(D)[单选题]</w:t>
      </w:r>
    </w:p>
    <w:p>
      <w:r>
        <w:t>A.10</w:t>
      </w:r>
    </w:p>
    <w:p>
      <w:r>
        <w:t>B.6</w:t>
      </w:r>
    </w:p>
    <w:p>
      <w:r>
        <w:t>184.Hive不适用于以下哪个场</w:t>
      </w:r>
    </w:p>
    <w:p>
      <w:r>
        <w:t>单选</w:t>
      </w:r>
    </w:p>
    <w:p>
      <w:r>
        <w:t>A.非实时分析,例如日</w:t>
      </w:r>
    </w:p>
    <w:p>
      <w:r>
        <w:t>析</w:t>
      </w:r>
    </w:p>
    <w:p>
      <w:r>
        <w:t>B.数据挖掘,例如用户</w:t>
      </w:r>
    </w:p>
    <w:p>
      <w:r>
        <w:t>析,区域展示</w:t>
      </w:r>
    </w:p>
    <w:p>
      <w:r>
        <w:t>C.数据汇总,例如母天,每</w:t>
      </w:r>
    </w:p>
    <w:p>
      <w:r>
        <w:t>击数,点击排行</w:t>
      </w:r>
    </w:p>
    <w:p>
      <w:r>
        <w:t>D.实时在线数</w:t>
      </w:r>
    </w:p>
    <w:p>
      <w:r>
        <w:t>描述正确的是(C)[单选题</w:t>
      </w:r>
    </w:p>
    <w:p>
      <w:r>
        <w:t>不可再修改表名</w:t>
      </w:r>
    </w:p>
    <w:p>
      <w:r>
        <w:t>可再增加新列</w:t>
      </w:r>
    </w:p>
    <w:p>
      <w:r>
        <w:t>需要制定 external关键字</w:t>
      </w:r>
    </w:p>
    <w:p>
      <w:r>
        <w:t>,不可再修改列名</w:t>
      </w:r>
    </w:p>
    <w:p>
      <w:r>
        <w:t>186. Fusioninsight HD系统中Hive支持的存储格式包括?(ABC)[多选题</w:t>
      </w:r>
    </w:p>
    <w:p>
      <w:r>
        <w:t>A. Textfile</w:t>
      </w:r>
    </w:p>
    <w:p>
      <w:r>
        <w:t>B. Sequencefile</w:t>
      </w:r>
    </w:p>
    <w:p>
      <w:r>
        <w:t>C. RCFILE</w:t>
      </w:r>
    </w:p>
    <w:p>
      <w:r>
        <w:t>D. Hfile</w:t>
      </w:r>
    </w:p>
    <w:p>
      <w:r>
        <w:t>187.在 Flink的运行流程中,负责申请资源的角色是?(B)工单选题</w:t>
      </w:r>
    </w:p>
    <w:p>
      <w:r>
        <w:t>A. Resourcemanager</w:t>
      </w:r>
    </w:p>
    <w:p>
      <w:r>
        <w:t>B. Jobmanager</w:t>
      </w:r>
    </w:p>
    <w:p>
      <w:r>
        <w:t>Client</w:t>
      </w:r>
    </w:p>
    <w:p>
      <w:r>
        <w:t>Taskmanager</w:t>
      </w:r>
    </w:p>
    <w:p>
      <w:r>
        <w:t>188.在 Fuisoninsight HD中,创建 Loader作业的进行数据转换的正确步骤是?(A)[单选</w:t>
      </w:r>
    </w:p>
    <w:p>
      <w:r>
        <w:t>A.输入设置,转换,输出</w:t>
      </w:r>
    </w:p>
    <w:p>
      <w:r>
        <w:t>抽取,转换,输出</w:t>
      </w:r>
    </w:p>
    <w:p>
      <w:r>
        <w:t>C.加载,转换,输出</w:t>
      </w:r>
    </w:p>
    <w:p>
      <w:r>
        <w:t>D.加载,转换,抽取</w:t>
      </w:r>
    </w:p>
    <w:p>
      <w:r>
        <w:t>189.F1ume用子收集数据,其传输的数据基本单位是?(C)【单选题</w:t>
      </w:r>
    </w:p>
    <w:p>
      <w:r>
        <w:t>A. Split</w:t>
      </w:r>
    </w:p>
    <w:p>
      <w:r>
        <w:t>B. Block</w:t>
      </w:r>
    </w:p>
    <w:p>
      <w:r>
        <w:t>Event</w:t>
      </w:r>
    </w:p>
    <w:p>
      <w:r>
        <w:t>D. Packet</w:t>
      </w:r>
    </w:p>
    <w:p>
      <w:r>
        <w:t>190. Fusionninsiget HD系统中, Flume数据流在节点内不需要经过哪个组件?(C)[单选</w:t>
      </w:r>
    </w:p>
    <w:p>
      <w:r>
        <w:t>题</w:t>
      </w:r>
    </w:p>
    <w:p>
      <w:r>
        <w:t>A. Sourc</w:t>
      </w:r>
    </w:p>
    <w:p>
      <w:r>
        <w:t>B. Sink</w:t>
      </w:r>
    </w:p>
    <w:p>
      <w:r>
        <w:t>C. Topic</w:t>
      </w:r>
    </w:p>
    <w:p>
      <w:r>
        <w:t>anne</w:t>
      </w:r>
    </w:p>
    <w:p>
      <w:r>
        <w:t>191.传统数据处理的数据</w:t>
      </w:r>
    </w:p>
    <w:p>
      <w:r>
        <w:t>?(D)单选题]</w:t>
      </w:r>
    </w:p>
    <w:p>
      <w:r>
        <w:t>D. GB</w:t>
      </w:r>
    </w:p>
    <w:p>
      <w:r>
        <w:t>哪个命令是除文件的?(C)[单选题]</w:t>
      </w:r>
    </w:p>
    <w:p>
      <w:r>
        <w:t>193.下图为HDFS分级存储的配置,如果 Block的副本数为4,则以下说法错误的是?(C)</w:t>
      </w:r>
    </w:p>
    <w:p>
      <w:r>
        <w:t>[单选题</w:t>
      </w:r>
    </w:p>
    <w:p>
      <w:r>
        <w:t>策略ID</w:t>
      </w:r>
    </w:p>
    <w:p>
      <w:r>
        <w:t>名称</w:t>
      </w:r>
    </w:p>
    <w:p>
      <w:r>
        <w:t>B1ock放置位置」备选存储策略副本的存储策略</w:t>
      </w:r>
    </w:p>
    <w:p>
      <w:r>
        <w:t>(副本书)</w:t>
      </w:r>
    </w:p>
    <w:p>
      <w:r>
        <w:t>LAZY_PERSITST RAMDISK: 1, DIS DISK</w:t>
      </w:r>
    </w:p>
    <w:p>
      <w:r>
        <w:t>DISK</w:t>
      </w:r>
    </w:p>
    <w:p>
      <w:r>
        <w:t>K:n-1</w:t>
      </w:r>
    </w:p>
    <w:p>
      <w:r>
        <w:t>A.第1个 Block副本将写入 RAM DISK,其余副本写入DISK</w:t>
      </w:r>
    </w:p>
    <w:p>
      <w:r>
        <w:t>B.如果是第1个副本之外的其他副本写入失败,则尝试写入“副本的备选存储策略”指定的</w:t>
      </w:r>
    </w:p>
    <w:p>
      <w:r>
        <w:t>存储策略</w:t>
      </w:r>
    </w:p>
    <w:p>
      <w:r>
        <w:t>C.如果第1个 Block副本写入 RAM DISK失败,则尝试写入”备选存储策略”的存储类型</w:t>
      </w:r>
    </w:p>
    <w:p>
      <w:r>
        <w:t>D.4个 Block都将写入 RAM DISK</w:t>
      </w:r>
    </w:p>
    <w:p>
      <w:r>
        <w:t>194Eado平台中,要查看Yx眼务中ー个 Yapplication的信息,通常需要使用什么命令?</w:t>
      </w:r>
    </w:p>
    <w:p>
      <w:r>
        <w:t>(D)[单选题]</w:t>
      </w:r>
    </w:p>
    <w:p>
      <w:r>
        <w:t>A. container</w:t>
      </w:r>
    </w:p>
    <w:p>
      <w:r>
        <w:t>jar</w:t>
      </w:r>
    </w:p>
    <w:p>
      <w:r>
        <w:t>C. application-attefpt</w:t>
      </w:r>
    </w:p>
    <w:p>
      <w:r>
        <w:t>D. Application</w:t>
      </w:r>
    </w:p>
    <w:p>
      <w:r>
        <w:t>195. Spark适用于以下哪些场景?(ABCD)[多选题]</w:t>
      </w:r>
    </w:p>
    <w:p>
      <w:r>
        <w:t>A.交互式查询</w:t>
      </w:r>
    </w:p>
    <w:p>
      <w:r>
        <w:t>B.实时流处理</w:t>
      </w:r>
    </w:p>
    <w:p>
      <w:r>
        <w:t>C.批处理</w:t>
      </w:r>
    </w:p>
    <w:p>
      <w:r>
        <w:t>D.图计算</w:t>
      </w:r>
    </w:p>
    <w:p>
      <w:r>
        <w:t>196.下图展示了 Structured Streaming的计算模型。通过观察可以得出最终T3的计算结</w:t>
      </w:r>
    </w:p>
    <w:p>
      <w:r>
        <w:t>果是(B)[单选题</w:t>
      </w:r>
    </w:p>
    <w:p>
      <w:r>
        <w:t>Ow eat</w:t>
      </w:r>
    </w:p>
    <w:p>
      <w:r>
        <w:t>3</w:t>
      </w:r>
    </w:p>
    <w:p>
      <w:r>
        <w:t>ne</w:t>
      </w:r>
    </w:p>
    <w:p>
      <w:r>
        <w:t>输入无边</w:t>
      </w:r>
    </w:p>
    <w:p>
      <w:r>
        <w:t>界表数据</w:t>
      </w:r>
    </w:p>
    <w:p>
      <w:r>
        <w:t>「=1的计算结果</w:t>
      </w:r>
    </w:p>
    <w:p>
      <w:r>
        <w:t>T=2的计算结果1</w:t>
      </w:r>
    </w:p>
    <w:p>
      <w:r>
        <w:t>T=3的计算结果</w:t>
      </w:r>
    </w:p>
    <w:p>
      <w:r>
        <w:t>T-1的计算墙果T-2的计算</w:t>
      </w:r>
    </w:p>
    <w:p>
      <w:r>
        <w:t>2</w:t>
      </w:r>
    </w:p>
    <w:p>
      <w:r>
        <w:t>计算结果</w:t>
      </w:r>
    </w:p>
    <w:p>
      <w:r>
        <w:t>dog 3</w:t>
      </w:r>
    </w:p>
    <w:p>
      <w:r>
        <w:t>3</w:t>
      </w:r>
    </w:p>
    <w:p>
      <w:r>
        <w:t>B. Cat 2, dog 4, owl 2</w:t>
      </w:r>
    </w:p>
    <w:p>
      <w:r>
        <w:t>C. Cat 2, dog 3, owl</w:t>
      </w:r>
    </w:p>
    <w:p>
      <w:r>
        <w:t>D Cat 1, cat 1, dog 2, dog 2, owl 2</w:t>
      </w:r>
    </w:p>
    <w:p>
      <w:r>
        <w:t>197. Spark Streaming容错机制是指RDD中任意的 Partition出错,都可以根据其父RDD重</w:t>
      </w:r>
    </w:p>
    <w:p>
      <w:r>
        <w:t>新计算生成,如果父RDD丢失,则需要去磁盘中查找原始数据。(A)[単选题</w:t>
      </w:r>
    </w:p>
    <w:p>
      <w:r>
        <w:t>A. TRUE</w:t>
      </w:r>
    </w:p>
    <w:p>
      <w:r>
        <w:t>B. FALSE</w:t>
      </w:r>
    </w:p>
    <w:p>
      <w:r>
        <w:t>198. Hbase元数据 Meta Region/路面信息保存在哪里?(B)[单选题</w:t>
      </w:r>
    </w:p>
    <w:p>
      <w:r>
        <w:t>A Zookeeper</w:t>
      </w:r>
    </w:p>
    <w:p>
      <w:r>
        <w:t>B.Meta表</w:t>
      </w:r>
    </w:p>
    <w:p>
      <w:r>
        <w:t>C Haster</w:t>
      </w:r>
    </w:p>
    <w:p>
      <w:r>
        <w:t>D.Root表</w:t>
      </w:r>
    </w:p>
    <w:p>
      <w:r>
        <w:t>19. Hbase的B1 6omf liter是用来顾虑数据的?(B)[单选题</w:t>
      </w:r>
    </w:p>
    <w:p>
      <w:r>
        <w:t>A. TRUE</w:t>
      </w:r>
    </w:p>
    <w:p>
      <w:r>
        <w:t>B. FALSE</w:t>
      </w:r>
    </w:p>
    <w:p>
      <w:r>
        <w:t>200.执行 Hbase读数据业务,需要读取哪几部分数据?(CD)[单选题</w:t>
      </w:r>
    </w:p>
    <w:p>
      <w:r>
        <w:t>B. Master</w:t>
      </w:r>
    </w:p>
    <w:p>
      <w:r>
        <w:t>C. Hfile</w:t>
      </w:r>
    </w:p>
    <w:p>
      <w:r>
        <w:t>D. Memstore</w:t>
      </w:r>
    </w:p>
    <w:p>
      <w:r>
        <w:t>201. Fusioninsight中Hive包含2</w:t>
      </w:r>
    </w:p>
    <w:p>
      <w:r>
        <w:t>rver和 Metastore'?(A)[单选题</w:t>
      </w:r>
    </w:p>
    <w:p>
      <w:r>
        <w:t>A. TRUE</w:t>
      </w:r>
    </w:p>
    <w:p>
      <w:r>
        <w:t>B. FALSE</w:t>
      </w:r>
    </w:p>
    <w:p>
      <w:r>
        <w:t>202. Colocation同分布</w:t>
      </w:r>
    </w:p>
    <w:p>
      <w:r>
        <w:t>分下买现文件的快速访问,避免了因数据迁移带来的大</w:t>
      </w:r>
    </w:p>
    <w:p>
      <w:r>
        <w:t>量网络开销(A)[单选题</w:t>
      </w:r>
    </w:p>
    <w:p>
      <w:r>
        <w:t>A. TRUE</w:t>
      </w:r>
    </w:p>
    <w:p>
      <w:r>
        <w:t>B. FALSE</w:t>
      </w:r>
    </w:p>
    <w:p>
      <w:r>
        <w:t>リe与传统据仓库的对比,以下描述错误的是?(D)[单选题</w:t>
      </w:r>
    </w:p>
    <w:p>
      <w:r>
        <w:t>数据存储独位于数据存储之外,从而解耦合元数据和数据,灵活性高,而传统数据</w:t>
      </w:r>
    </w:p>
    <w:p>
      <w:r>
        <w:t>,灵活性低</w:t>
      </w:r>
    </w:p>
    <w:p>
      <w:r>
        <w:t>B.Hiす身HDFS存储,理论上存储量可无限扩展,而传统数据仓库存储量会有上限</w:t>
      </w:r>
    </w:p>
    <w:p>
      <w:r>
        <w:t>C.由子Ave的数据存储在 HDFS中,所以可以保证数据的高容错,高可靠</w:t>
      </w:r>
    </w:p>
    <w:p>
      <w:r>
        <w:t>D.由于Hive基于大数据平台,所以查询效率比传统数据仓库快</w:t>
      </w:r>
    </w:p>
    <w:p>
      <w:r>
        <w:t>204.YARN的基于标准调度,是对下列选项中的哪个进行标签化?(C)[单选题]</w:t>
      </w:r>
    </w:p>
    <w:p>
      <w:r>
        <w:t>A. Appmaster</w:t>
      </w:r>
    </w:p>
    <w:p>
      <w:r>
        <w:t>B. Resourcemanager</w:t>
      </w:r>
    </w:p>
    <w:p>
      <w:r>
        <w:t>C. Nodemanager</w:t>
      </w:r>
    </w:p>
    <w:p>
      <w:r>
        <w:t>D. Container</w:t>
      </w:r>
    </w:p>
    <w:p>
      <w:r>
        <w:t>205.对于Hive中关于普通表和外部表描述不正确的是?(C)て单选题</w:t>
      </w:r>
    </w:p>
    <w:p>
      <w:r>
        <w:t>默认创建普通表</w:t>
      </w:r>
    </w:p>
    <w:p>
      <w:r>
        <w:t>B.除外部表时,只除外部表数据而不型元数据</w:t>
      </w:r>
    </w:p>
    <w:p>
      <w:r>
        <w:t>C.外部实质是将已存在于HDFS上的文件路径跟表关联起来</w:t>
      </w:r>
    </w:p>
    <w:p>
      <w:r>
        <w:t>D.删除普通表时,元数据和数据同时被删除</w:t>
      </w:r>
    </w:p>
    <w:p>
      <w:r>
        <w:t>206.在 Fusioninsight产品中,关于的建 Kafka的 Topic,以下哪些描述是正确的?(C)[单</w:t>
      </w:r>
    </w:p>
    <w:p>
      <w:r>
        <w:t>选题</w:t>
      </w:r>
    </w:p>
    <w:p>
      <w:r>
        <w:t>A.在创建 Kafka的 Topic时,必须设置 Partition个数</w:t>
      </w:r>
    </w:p>
    <w:p>
      <w:r>
        <w:t>B.在创建 Kafka的opir时,必须设置 Partition副本个数</w:t>
      </w:r>
    </w:p>
    <w:p>
      <w:r>
        <w:t>C.设置多副本可以增强 Kafka服务的容灾能力</w:t>
      </w:r>
    </w:p>
    <w:p>
      <w:r>
        <w:t>D.以上全都正确</w:t>
      </w:r>
    </w:p>
    <w:p>
      <w:r>
        <w:t>.2 Zookeeper的增强性包括在审计日志中添加 ephemeral node被刑除的审计日志(A)[单</w:t>
      </w:r>
    </w:p>
    <w:p>
      <w:r>
        <w:t>选题</w:t>
      </w:r>
    </w:p>
    <w:p>
      <w:r>
        <w:t>A. TRUE</w:t>
      </w:r>
    </w:p>
    <w:p>
      <w:r>
        <w:t>B. Falst</w:t>
      </w:r>
    </w:p>
    <w:p>
      <w:r>
        <w:t>208.下列选项中,关于 Zookeeper可靠性含义说法正确的是?(D)[单选题</w:t>
      </w:r>
    </w:p>
    <w:p>
      <w:r>
        <w:t>A.可靠性通过主备部署模式实现</w:t>
      </w:r>
    </w:p>
    <w:p>
      <w:r>
        <w:t>B.可靠性是指更新更新只能成功或</w:t>
      </w:r>
    </w:p>
    <w:p>
      <w:r>
        <w:t>有中间状态</w:t>
      </w:r>
    </w:p>
    <w:p>
      <w:r>
        <w:t>C.可靠性是指无论哪个 server,对</w:t>
      </w:r>
    </w:p>
    <w:p>
      <w:r>
        <w:t>同一个视图</w:t>
      </w:r>
    </w:p>
    <w:p>
      <w:r>
        <w:t>D.可靠性是指一个消息被一个 Serve</w:t>
      </w:r>
    </w:p>
    <w:p>
      <w:r>
        <w:t>所有的 Server接受</w:t>
      </w:r>
    </w:p>
    <w:p>
      <w:r>
        <w:t>209.华为 Fusioninsigh</w:t>
      </w:r>
    </w:p>
    <w:p>
      <w:r>
        <w:t>案例都有哪些?(ABCD)[多选题</w:t>
      </w:r>
    </w:p>
    <w:p>
      <w:r>
        <w:t>A.数字政府</w:t>
      </w:r>
    </w:p>
    <w:p>
      <w:r>
        <w:t>B.智慧园区</w:t>
      </w:r>
    </w:p>
    <w:p>
      <w:r>
        <w:t>C.智慧交通</w:t>
      </w:r>
    </w:p>
    <w:p>
      <w:r>
        <w:t>D.金融</w:t>
      </w:r>
    </w:p>
    <w:p>
      <w:r>
        <w:t>210</w:t>
      </w:r>
    </w:p>
    <w:p>
      <w:r>
        <w:t>ght Hager会定时备份哪些元数据?(ABCD)[多选题]</w:t>
      </w:r>
    </w:p>
    <w:p>
      <w:r>
        <w:t>211.YARN中默认的资源调度器是?(B)[单选题</w:t>
      </w:r>
    </w:p>
    <w:p>
      <w:r>
        <w:t>A.FIFO调度器</w:t>
      </w:r>
    </w:p>
    <w:p>
      <w:r>
        <w:t>B.容量调度器</w:t>
      </w:r>
    </w:p>
    <w:p>
      <w:r>
        <w:t>C.Fair调度器</w:t>
      </w:r>
    </w:p>
    <w:p>
      <w:r>
        <w:t>D.以上全不是</w:t>
      </w:r>
    </w:p>
    <w:p>
      <w:r>
        <w:t>212.假设在写入数据时只存2份,那么写入过程中, HDFSCLIEHT/编将数据写入 Datanodel,</w:t>
      </w:r>
    </w:p>
    <w:p>
      <w:r>
        <w:t>再将数据写入 Datanode2(B)[单选题]</w:t>
      </w:r>
    </w:p>
    <w:p>
      <w:r>
        <w:t>A. TRUE</w:t>
      </w:r>
    </w:p>
    <w:p>
      <w:r>
        <w:t>B. FALS</w:t>
      </w:r>
    </w:p>
    <w:p>
      <w:r>
        <w:t>21 Yarn-client和 Yarn-cluster主要区是 Application Master进程的区别別(A)【单选</w:t>
      </w:r>
    </w:p>
    <w:p>
      <w:r>
        <w:t>题」</w:t>
      </w:r>
    </w:p>
    <w:p>
      <w:r>
        <w:t>A. TRUE</w:t>
      </w:r>
    </w:p>
    <w:p>
      <w:r>
        <w:t>B. FALSE</w:t>
      </w:r>
    </w:p>
    <w:p>
      <w:r>
        <w:t>214.部署 Fusioninsight HD时,同一集群内的 Flume Server节点建议至少部署几个?(D)</w:t>
      </w:r>
    </w:p>
    <w:p>
      <w:r>
        <w:t>[单选题</w:t>
      </w:r>
    </w:p>
    <w:p>
      <w:r>
        <w:t>215.以下哪些是 Kafka实际的应用场景?(ABC)[多选题]</w:t>
      </w:r>
    </w:p>
    <w:p>
      <w:r>
        <w:t>A.网站活性跟踪</w:t>
      </w:r>
    </w:p>
    <w:p>
      <w:r>
        <w:t>B.日志收集</w:t>
      </w:r>
    </w:p>
    <w:p>
      <w:r>
        <w:t>C.聚合统计系统运营数据(监控数据)</w:t>
      </w:r>
    </w:p>
    <w:p>
      <w:r>
        <w:t>D.资源管理</w:t>
      </w:r>
    </w:p>
    <w:p>
      <w:r>
        <w:t>216. Fusioninsight HD系统中,下面</w:t>
      </w:r>
    </w:p>
    <w:p>
      <w:r>
        <w:t>查看到 Loader作业执行的结果(C)[单</w:t>
      </w:r>
    </w:p>
    <w:p>
      <w:r>
        <w:t>选题</w:t>
      </w:r>
    </w:p>
    <w:p>
      <w:r>
        <w:t>A.通过 Loader UI界面查看</w:t>
      </w:r>
    </w:p>
    <w:p>
      <w:r>
        <w:t>B.通过YARN任务管理</w:t>
      </w:r>
    </w:p>
    <w:p>
      <w:r>
        <w:t>C.通过 Nodemanager查</w:t>
      </w:r>
    </w:p>
    <w:p>
      <w:r>
        <w:t>D.通过 Manager的警</w:t>
      </w:r>
    </w:p>
    <w:p>
      <w:r>
        <w:t>217.如图</w:t>
      </w:r>
    </w:p>
    <w:p>
      <w:r>
        <w:t>a逍息消费者 Consumer读取消息的描述,错误的有?(D)[单选</w:t>
      </w:r>
    </w:p>
    <w:p>
      <w:r>
        <w:t>题</w:t>
      </w:r>
    </w:p>
    <w:p>
      <w:r>
        <w:t>么的描。精的有</w:t>
      </w:r>
    </w:p>
    <w:p>
      <w:r>
        <w:t>A. Consumer使用 Offset来记录读取的位置</w:t>
      </w:r>
    </w:p>
    <w:p>
      <w:r>
        <w:t>B.图片中的蓝色框为 Kafka的一个 Topic,即可以理解为一个队列,每个格子代表一条消</w:t>
      </w:r>
    </w:p>
    <w:p>
      <w:r>
        <w:t>C.生产者产生的消息逐条放到 Topic的末尾</w:t>
      </w:r>
    </w:p>
    <w:p>
      <w:r>
        <w:t>D.消费者从右至左顺序读取消息</w:t>
      </w:r>
    </w:p>
    <w:p>
      <w:r>
        <w:t>218.在大数据时代,企业所面临的挑战有以下哪些?(ABCD)[多选题]</w:t>
      </w:r>
    </w:p>
    <w:p>
      <w:r>
        <w:t>企业各部门间数据分散,相同数据在各内部存储格式不一致</w:t>
      </w:r>
    </w:p>
    <w:p>
      <w:r>
        <w:t>数据结构多样化。</w:t>
      </w:r>
    </w:p>
    <w:p>
      <w:r>
        <w:t>C.竞争对手的技术进步。</w:t>
      </w:r>
    </w:p>
    <w:p>
      <w:r>
        <w:t>D.数据存在噪音、缺失、存储类型不规范等问题,需要进行大量的数据预处理工作。</w:t>
      </w:r>
    </w:p>
    <w:p>
      <w:r>
        <w:t>219. Fusioninsight HD中 Hbase默认使用什么组件作为其底层文件存储系统?(C)[单选</w:t>
      </w:r>
    </w:p>
    <w:p>
      <w:r>
        <w:t>File</w:t>
      </w:r>
    </w:p>
    <w:p>
      <w:r>
        <w:t>B Kafka</w:t>
      </w:r>
    </w:p>
    <w:p>
      <w:r>
        <w:t>HDFS</w:t>
      </w:r>
    </w:p>
    <w:p>
      <w:r>
        <w:t>D Memory</w:t>
      </w:r>
    </w:p>
    <w:p>
      <w:r>
        <w:t>220.在很多小文件场景下, Spark会起很多Task,当SL逻辑中存在 Shuffle操作时,会大</w:t>
      </w:r>
    </w:p>
    <w:p>
      <w:r>
        <w:t>大增加hash分桶数,严重影响性能。 Fusioninsight中,针对小文件的场景通常采用()</w:t>
      </w:r>
    </w:p>
    <w:p>
      <w:r>
        <w:t>算子,来对 Table中的小文件生成的 partition进行合并,减少 partition数,从而避免在</w:t>
      </w:r>
    </w:p>
    <w:p>
      <w:r>
        <w:t>shuffle的时候,生成过多的hash分桶,提升性能?(D)[单选题</w:t>
      </w:r>
    </w:p>
    <w:p>
      <w:r>
        <w:t>BCD</w:t>
      </w:r>
    </w:p>
    <w:p>
      <w:r>
        <w:t>coalesce</w:t>
      </w:r>
    </w:p>
    <w:p>
      <w:r>
        <w:t>connect</w:t>
      </w:r>
    </w:p>
    <w:p>
      <w:r>
        <w:t>221.下列关于 Worker(</w:t>
      </w:r>
    </w:p>
    <w:p>
      <w:r>
        <w:t>ector(线程)、Task(任务)说法正确的是?(ABD</w:t>
      </w:r>
    </w:p>
    <w:p>
      <w:r>
        <w:t>多选题</w:t>
      </w:r>
    </w:p>
    <w:p>
      <w:r>
        <w:t>A.每个 Executor(线程人</w:t>
      </w:r>
    </w:p>
    <w:p>
      <w:r>
        <w:t>Task(任务)</w:t>
      </w:r>
    </w:p>
    <w:p>
      <w:r>
        <w:t>B.每个 Worket运行多个小et6r(线程)</w:t>
      </w:r>
    </w:p>
    <w:p>
      <w:r>
        <w:t>C.每个 Workst能为个拓扑运行 Executor(线程)</w:t>
      </w:r>
    </w:p>
    <w:p>
      <w:r>
        <w:t>D.每个 Execu</w:t>
      </w:r>
    </w:p>
    <w:p>
      <w:r>
        <w:t>运行不同组件( Spout或Bolt)的Task(任务)</w:t>
      </w:r>
    </w:p>
    <w:p>
      <w:r>
        <w:t>于 Kafka的描述错误的有?(C)[单选题</w:t>
      </w:r>
    </w:p>
    <w:p>
      <w:r>
        <w:t>a、Java_语言实现</w:t>
      </w:r>
    </w:p>
    <w:p>
      <w:r>
        <w:t>运营数据处理管道的基础</w:t>
      </w:r>
    </w:p>
    <w:p>
      <w:r>
        <w:t>C.由</w:t>
      </w:r>
    </w:p>
    <w:p>
      <w:r>
        <w:t>Hadoop开发,并于2011年开源</w:t>
      </w:r>
    </w:p>
    <w:p>
      <w:r>
        <w:t>D.具有消息持久化、高吞吐、实时等特性</w:t>
      </w:r>
    </w:p>
    <w:p>
      <w:r>
        <w:t>223.查看 kafka某 Topic的 partition详细信息时,使用如下那个命令?(D)[单选题]</w:t>
      </w:r>
    </w:p>
    <w:p>
      <w:r>
        <w:t>A bin/kakfa-topics sh --create</w:t>
      </w:r>
    </w:p>
    <w:p>
      <w:r>
        <w:t>B bin/kakfa-topics sh --delete</w:t>
      </w:r>
    </w:p>
    <w:p>
      <w:r>
        <w:t>C bin/kakfa-topics. sh--list</w:t>
      </w:r>
    </w:p>
    <w:p>
      <w:r>
        <w:t>D bin/kakfa-topics sh --describe</w:t>
      </w:r>
    </w:p>
    <w:p>
      <w:r>
        <w:t>24.用户权限管理基于角色的访问控制(RBAC),提供可视化的多组统一的集群中用户权限管</w:t>
      </w:r>
    </w:p>
    <w:p>
      <w:r>
        <w:t>理。(A)[单选题</w:t>
      </w:r>
    </w:p>
    <w:p>
      <w:r>
        <w:t>A. true</w:t>
      </w:r>
    </w:p>
    <w:p>
      <w:r>
        <w:t>B false</w:t>
      </w:r>
    </w:p>
    <w:p>
      <w:r>
        <w:t>22对高价值高度聚合的信息和知识的批次处理是大数据行业主要商业诉求(A)[单选题</w:t>
      </w:r>
    </w:p>
    <w:p>
      <w:r>
        <w:t>A true</w:t>
      </w:r>
    </w:p>
    <w:p>
      <w:r>
        <w:t>B. false</w:t>
      </w:r>
    </w:p>
    <w:p>
      <w:r>
        <w:t>26. Mapreduce过程史、默认情况下,广个分片就是一个块,也是一个 maptask..(A)[单选</w:t>
      </w:r>
    </w:p>
    <w:p>
      <w:r>
        <w:t>题</w:t>
      </w:r>
    </w:p>
    <w:p>
      <w:r>
        <w:t>A. true</w:t>
      </w:r>
    </w:p>
    <w:p>
      <w:r>
        <w:t>B false</w:t>
      </w:r>
    </w:p>
    <w:p>
      <w:r>
        <w:t>22. Fusioninsight'家族包含以下哪些子产品(ABCD)?[多选题]</w:t>
      </w:r>
    </w:p>
    <w:p>
      <w:r>
        <w:t>A. GAUSSDB 200</w:t>
      </w:r>
    </w:p>
    <w:p>
      <w:r>
        <w:t>B. Fusioninsight Miner</w:t>
      </w:r>
    </w:p>
    <w:p>
      <w:r>
        <w:t>C. Fusioninsight HD</w:t>
      </w:r>
    </w:p>
    <w:p>
      <w:r>
        <w:t>D. Fusioninsight Farmer</w:t>
      </w:r>
    </w:p>
    <w:p>
      <w:r>
        <w:t>22.以下关于 Zookeeper关键特性中的原子说法正确的是(B)?[单选题</w:t>
      </w:r>
    </w:p>
    <w:p>
      <w:r>
        <w:t>A.客户端发送的更新会按照他们被发的进行应用</w:t>
      </w:r>
    </w:p>
    <w:p>
      <w:r>
        <w:t>B.更新只能全部完成或失败,不会部</w:t>
      </w:r>
    </w:p>
    <w:p>
      <w:r>
        <w:t>C.一条消息被一个 server接收,将截所</w:t>
      </w:r>
    </w:p>
    <w:p>
      <w:r>
        <w:t>D.集群中无论哪台服务器,对外示均是同</w:t>
      </w:r>
    </w:p>
    <w:p>
      <w:r>
        <w:t>229. Flume支持监控并传</w:t>
      </w:r>
    </w:p>
    <w:p>
      <w:r>
        <w:t>,可实现实时数据传输,以下描述的是哪一类</w:t>
      </w:r>
    </w:p>
    <w:p>
      <w:r>
        <w:t>Source(D)?[单选</w:t>
      </w:r>
    </w:p>
    <w:p>
      <w:r>
        <w:t>ttp sourc</w:t>
      </w:r>
    </w:p>
    <w:p>
      <w:r>
        <w:t>C. syslog Sour</w:t>
      </w:r>
    </w:p>
    <w:p>
      <w:r>
        <w:t>D</w:t>
      </w:r>
    </w:p>
    <w:p>
      <w:r>
        <w:t>director source</w:t>
      </w:r>
    </w:p>
    <w:p>
      <w:r>
        <w:t>项不属手创建 Loader作业时必选项(A)?[单选题</w:t>
      </w:r>
    </w:p>
    <w:p>
      <w:r>
        <w:t>B.名称</w:t>
      </w:r>
    </w:p>
    <w:p>
      <w:r>
        <w:t>C.连接</w:t>
      </w:r>
    </w:p>
    <w:p>
      <w:r>
        <w:t>D.类型</w:t>
      </w:r>
    </w:p>
    <w:p>
      <w:r>
        <w:t>231.为了保证流应用的快照存储的可靠性,快照主要存储在(C)?[单选题]A.</w:t>
      </w:r>
    </w:p>
    <w:p>
      <w:r>
        <w:t>本地文件系统中</w:t>
      </w:r>
    </w:p>
    <w:p>
      <w:r>
        <w:t>B. Jobmanager的内存中</w:t>
      </w:r>
    </w:p>
    <w:p>
      <w:r>
        <w:t>C.HDFS中</w:t>
      </w:r>
    </w:p>
    <w:p>
      <w:r>
        <w:t>D.可靠性高的单机数据库中</w:t>
      </w:r>
    </w:p>
    <w:p>
      <w:r>
        <w:t>232. Fusioninsight HD系统使用 Streaming客户端 Shell命令查看拓扑或者提交拓扑失败,</w:t>
      </w:r>
    </w:p>
    <w:p>
      <w:r>
        <w:t>以下哪些定位手段是正确的(ABCD)?[多选题</w:t>
      </w:r>
    </w:p>
    <w:p>
      <w:r>
        <w:t>A.查看 Supervisor运行日志,判断是否 Superisor异</w:t>
      </w:r>
    </w:p>
    <w:p>
      <w:r>
        <w:t>B.查看 Worker运行日志</w:t>
      </w:r>
    </w:p>
    <w:p>
      <w:r>
        <w:t>C.查看主 Nimbus的运行日志,判断是否 Nimbus服务端异常</w:t>
      </w:r>
    </w:p>
    <w:p>
      <w:r>
        <w:t>D.查看客户端异常堆栈,判断是否客户端使用问题</w:t>
      </w:r>
    </w:p>
    <w:p>
      <w:r>
        <w:t>233.如果需要由数据生产者决定数据发送给目标Bolt的某一个确定的Task,应选择以下哪</w:t>
      </w:r>
    </w:p>
    <w:p>
      <w:r>
        <w:t>种消息发布策略(C)?「单选题]</w:t>
      </w:r>
    </w:p>
    <w:p>
      <w:r>
        <w:t>A.局部字段分组</w:t>
      </w:r>
    </w:p>
    <w:p>
      <w:r>
        <w:t>B.广播分组</w:t>
      </w:r>
    </w:p>
    <w:p>
      <w:r>
        <w:t>C.直接分组D</w:t>
      </w:r>
    </w:p>
    <w:p>
      <w:r>
        <w:t>全局分组</w:t>
      </w:r>
    </w:p>
    <w:p>
      <w:r>
        <w:t>234.华为大数据产品 Fusion Insight HD中的 Streaming具有哪些关键特性(ABC)?[多选</w:t>
      </w:r>
    </w:p>
    <w:p>
      <w:r>
        <w:t>A.容灾能力</w:t>
      </w:r>
    </w:p>
    <w:p>
      <w:r>
        <w:t>B.灵活性</w:t>
      </w:r>
    </w:p>
    <w:p>
      <w:r>
        <w:t>C.消息可靠性</w:t>
      </w:r>
    </w:p>
    <w:p>
      <w:r>
        <w:t>D.可伸缩性</w:t>
      </w:r>
    </w:p>
    <w:p>
      <w:r>
        <w:t>235.以下关于 Hive SQ1基本操作描</w:t>
      </w:r>
    </w:p>
    <w:p>
      <w:r>
        <w:t>)?[单选题</w:t>
      </w:r>
    </w:p>
    <w:p>
      <w:r>
        <w:t>A.加载数据到Hve时源数据必须是</w:t>
      </w:r>
    </w:p>
    <w:p>
      <w:r>
        <w:t>B.创建外部表必须要指定10ccig信息</w:t>
      </w:r>
    </w:p>
    <w:p>
      <w:r>
        <w:t>C.创建外部表使用 extel</w:t>
      </w:r>
    </w:p>
    <w:p>
      <w:r>
        <w:t>创建普通表需要指定 internal关键字</w:t>
      </w:r>
    </w:p>
    <w:p>
      <w:r>
        <w:t>D.创建表示可以指定列分階</w:t>
      </w:r>
    </w:p>
    <w:p>
      <w:r>
        <w:t>236. Flink采</w:t>
      </w:r>
    </w:p>
    <w:p>
      <w:r>
        <w:t>oint</w:t>
      </w:r>
    </w:p>
    <w:p>
      <w:r>
        <w:t>用程序运行中的容错性。(A)[单选题</w:t>
      </w:r>
    </w:p>
    <w:p>
      <w:r>
        <w:t>A. TRUE</w:t>
      </w:r>
    </w:p>
    <w:p>
      <w:r>
        <w:t>B. FALSE</w:t>
      </w:r>
    </w:p>
    <w:p>
      <w:r>
        <w:t>支持的时间操作类型包括以下哪些选项?(BD)[多选题</w:t>
      </w:r>
    </w:p>
    <w:p>
      <w:r>
        <w:t>B.处到</w:t>
      </w:r>
    </w:p>
    <w:p>
      <w:r>
        <w:t>C.采</w:t>
      </w:r>
    </w:p>
    <w:p>
      <w:r>
        <w:t>D.事件时间</w:t>
      </w:r>
    </w:p>
    <w:p>
      <w:r>
        <w:t>238. Flink中的()接口用于流数据处理,()接口用于批处理?(C)[单选题]</w:t>
      </w:r>
    </w:p>
    <w:p>
      <w:r>
        <w:t>A. Databatch API, Datastream API</w:t>
      </w:r>
    </w:p>
    <w:p>
      <w:r>
        <w:t>B. Stream API, Batch API</w:t>
      </w:r>
    </w:p>
    <w:p>
      <w:r>
        <w:t>C. Datastream API, Dataset API</w:t>
      </w:r>
    </w:p>
    <w:p>
      <w:r>
        <w:t>D. Batch API, Stream API</w:t>
      </w:r>
    </w:p>
    <w:p>
      <w:r>
        <w:t>239.下列属于 Flume数据监控的指标是?(ACD)[多选题</w:t>
      </w:r>
    </w:p>
    <w:p>
      <w:r>
        <w:t>A.Sink写入数据量</w:t>
      </w:r>
    </w:p>
    <w:p>
      <w:r>
        <w:t>B. Datanode数量</w:t>
      </w:r>
    </w:p>
    <w:p>
      <w:r>
        <w:t>C. Channel缓存数据量</w:t>
      </w:r>
    </w:p>
    <w:p>
      <w:r>
        <w:t>D. Source接受数据量</w:t>
      </w:r>
    </w:p>
    <w:p>
      <w:r>
        <w:t>240.调用 Zookeeper客户端命委中包즘哪些信息?(ABCD)[多选题</w:t>
      </w:r>
    </w:p>
    <w:p>
      <w:r>
        <w:t>A.Ip地址</w:t>
      </w:r>
    </w:p>
    <w:p>
      <w:r>
        <w:t>端口号</w:t>
      </w:r>
    </w:p>
    <w:p>
      <w:r>
        <w:t>C.服务器名称</w:t>
      </w:r>
    </w:p>
    <w:p>
      <w:r>
        <w:t>D.用户名</w:t>
      </w:r>
    </w:p>
    <w:p>
      <w:r>
        <w:t>24.以下关于 Zookeeper的 Leader节点在收到数据变更请求后的读写流程说法正确的是?</w:t>
      </w:r>
    </w:p>
    <w:p>
      <w:r>
        <w:t>(D)[单选题</w:t>
      </w:r>
    </w:p>
    <w:p>
      <w:r>
        <w:t>A.仅写入内存</w:t>
      </w:r>
    </w:p>
    <w:p>
      <w:r>
        <w:t>B.同时写入磁盘和内存</w:t>
      </w:r>
    </w:p>
    <w:p>
      <w:r>
        <w:t>C.先写入内存再写入磁盘</w:t>
      </w:r>
    </w:p>
    <w:p>
      <w:r>
        <w:t>D.先写磁盘再写内存</w:t>
      </w:r>
    </w:p>
    <w:p>
      <w:r>
        <w:t>242.以下关于 Zookeeper的 Leader选举说法正确的是?(AB)[多选题</w:t>
      </w:r>
    </w:p>
    <w:p>
      <w:r>
        <w:t>A.当实例n为奇数时,假定n=2x+1,则成为 leader节点需要x+1票</w:t>
      </w:r>
    </w:p>
    <w:p>
      <w:r>
        <w:t>B. Zookeeper选举1 eader时,需要</w:t>
      </w:r>
    </w:p>
    <w:p>
      <w:r>
        <w:t>票数</w:t>
      </w:r>
    </w:p>
    <w:p>
      <w:r>
        <w:t>C.当实例数为8时,则成为1 eader</w:t>
      </w:r>
    </w:p>
    <w:p>
      <w:r>
        <w:t>容灾能力为4</w:t>
      </w:r>
    </w:p>
    <w:p>
      <w:r>
        <w:t>D.当实例数n为奇数时,假定n=2x+1,</w:t>
      </w:r>
    </w:p>
    <w:p>
      <w:r>
        <w:t>er节点需要x票</w:t>
      </w:r>
    </w:p>
    <w:p>
      <w:r>
        <w:t>243.传统数据处理的性能</w:t>
      </w:r>
    </w:p>
    <w:p>
      <w:r>
        <w:t>C)[多远题]</w:t>
      </w:r>
    </w:p>
    <w:p>
      <w:r>
        <w:t>A.数据存储成本高</w:t>
      </w:r>
    </w:p>
    <w:p>
      <w:r>
        <w:t>B.流式数据处理性不</w:t>
      </w:r>
    </w:p>
    <w:p>
      <w:r>
        <w:t>C.扩展能力有</w:t>
      </w:r>
    </w:p>
    <w:p>
      <w:r>
        <w:t>D.批量数据妙失</w:t>
      </w:r>
    </w:p>
    <w:p>
      <w:r>
        <w:t>24罗活用子业场腰?(BD)【多选题</w:t>
      </w:r>
    </w:p>
    <w:p>
      <w:r>
        <w:t>数据访</w:t>
      </w:r>
    </w:p>
    <w:p>
      <w:r>
        <w:t>件存储</w:t>
      </w:r>
    </w:p>
    <w:p>
      <w:r>
        <w:t>与访问</w:t>
      </w:r>
    </w:p>
    <w:p>
      <w:r>
        <w:t>D.随枺</w:t>
      </w:r>
    </w:p>
    <w:p>
      <w:r>
        <w:t>245.HDFS中的主备仲裁,是由哪个组件控制的?(A)[单选题</w:t>
      </w:r>
    </w:p>
    <w:p>
      <w:r>
        <w:t>A. Zooleeper Failover Controller</w:t>
      </w:r>
    </w:p>
    <w:p>
      <w:r>
        <w:t>B. Nodemanager</w:t>
      </w:r>
    </w:p>
    <w:p>
      <w:r>
        <w:t>C. Resourcemanager</w:t>
      </w:r>
    </w:p>
    <w:p>
      <w:r>
        <w:t>HDFS Client</w:t>
      </w:r>
    </w:p>
    <w:p>
      <w:r>
        <w:t>246.在 Mapreduce编程中,代码不仅要描述做什么,还要描述具体怎么做。(B)[单选题</w:t>
      </w:r>
    </w:p>
    <w:p>
      <w:r>
        <w:t>A. TRUE</w:t>
      </w:r>
    </w:p>
    <w:p>
      <w:r>
        <w:t>B. FALSE</w:t>
      </w:r>
    </w:p>
    <w:p>
      <w:r>
        <w:t>247.在 Loader历史作业记录中,可以查看以不哪些内容?(ABCD)[多选题</w:t>
      </w:r>
    </w:p>
    <w:p>
      <w:r>
        <w:t>A.作业状态</w:t>
      </w:r>
    </w:p>
    <w:p>
      <w:r>
        <w:t>B.脏数据链接</w:t>
      </w:r>
    </w:p>
    <w:p>
      <w:r>
        <w:t>C.错误行/文件数量D</w:t>
      </w:r>
    </w:p>
    <w:p>
      <w:r>
        <w:t>作业开始/运行时间</w:t>
      </w:r>
    </w:p>
    <w:p>
      <w:r>
        <w:t>248.关于 Kafka磁盘容量不足的告警,对于可能的原因以下分析不正确的是?(C)[单选题]A.</w:t>
      </w:r>
    </w:p>
    <w:p>
      <w:r>
        <w:t>业务规划不合理,导致数据分配不均,使部分磁盘达到使用率上限</w:t>
      </w:r>
    </w:p>
    <w:p>
      <w:r>
        <w:t>B.数据保存时间配置过长,数据累计达到磁盘使用率上限</w:t>
      </w:r>
    </w:p>
    <w:p>
      <w:r>
        <w:t>C. Broker节点故障导致</w:t>
      </w:r>
    </w:p>
    <w:p>
      <w:r>
        <w:t>D.用于存储 Kafka数据的磁盘配置(如磁盘数目,磁盘大小等),无法满足当前业务数据流</w:t>
      </w:r>
    </w:p>
    <w:p>
      <w:r>
        <w:t>量,导致磁盘使用率达到上限</w:t>
      </w:r>
    </w:p>
    <w:p>
      <w:r>
        <w:t>249. Fusioninsight HD中 Loader从SFTP服务器导入文件时,不需要做编码转换和数据转</w:t>
      </w:r>
    </w:p>
    <w:p>
      <w:r>
        <w:t>换且速度最快的文件类型是以下哪项?(B)[单选题</w:t>
      </w:r>
    </w:p>
    <w:p>
      <w:r>
        <w:t>A. graph-file</w:t>
      </w:r>
    </w:p>
    <w:p>
      <w:r>
        <w:t>lnary-r1</w:t>
      </w:r>
    </w:p>
    <w:p>
      <w:r>
        <w:t>C. text-file</w:t>
      </w:r>
    </w:p>
    <w:p>
      <w:r>
        <w:t>250. Zookeeper可以为 Fusion Insight</w:t>
      </w:r>
    </w:p>
    <w:p>
      <w:r>
        <w:t>提供分布式管理支持?(ACD)[多选</w:t>
      </w:r>
    </w:p>
    <w:p>
      <w:r>
        <w:t>A H</w:t>
      </w:r>
    </w:p>
    <w:p>
      <w:r>
        <w:t>oader</w:t>
      </w:r>
    </w:p>
    <w:p>
      <w:r>
        <w:t>D Spark</w:t>
      </w:r>
    </w:p>
    <w:p>
      <w:r>
        <w:t>较</w:t>
      </w:r>
    </w:p>
    <w:p>
      <w:r>
        <w:t>251.以下关子F</w:t>
      </w:r>
    </w:p>
    <w:p>
      <w:r>
        <w:t>多租户管理的描述正确的有?(ABCD)[多选题]</w:t>
      </w:r>
    </w:p>
    <w:p>
      <w:r>
        <w:t>A.可规化的多级租户里,与企业组织结构相匹配,简化系统资源分配与管理</w:t>
      </w:r>
    </w:p>
    <w:p>
      <w:r>
        <w:t>理和户资源计算资源(CPU/内存/I0)、存储资源(HDFS)、服务资源( Hbase…)</w:t>
      </w:r>
    </w:p>
    <w:p>
      <w:r>
        <w:t>目结构相匹配的多级的租户模型,不同部门对应不同的租户,按需动态増删租户D</w:t>
      </w:r>
    </w:p>
    <w:p>
      <w:r>
        <w:t>基</w:t>
      </w:r>
    </w:p>
    <w:p>
      <w:r>
        <w:t>户资源隔离,为租户SLA保驾护航</w:t>
      </w:r>
    </w:p>
    <w:p>
      <w:r>
        <w:t>252.以下关于 Kafka Partition说法正确的有?(ABCD)[多选题</w:t>
      </w:r>
    </w:p>
    <w:p>
      <w:r>
        <w:t>A.引入 Partition机制,保证了 Kafka的高吞吐能力</w:t>
      </w:r>
    </w:p>
    <w:p>
      <w:r>
        <w:t>B.每个 Partition都是有序且不可变的消息队列</w:t>
      </w:r>
    </w:p>
    <w:p>
      <w:r>
        <w:t>C. Partition数量决定了每个 consumer group中并发消费者的最大数量</w:t>
      </w:r>
    </w:p>
    <w:p>
      <w:r>
        <w:t>D.每个 Partition在存储层面对应一个1og文件</w:t>
      </w:r>
    </w:p>
    <w:p>
      <w:r>
        <w:t>253.hive在1oad是不检索数据是否符合 schema的,hive遵循的是 schema on read(读时</w:t>
      </w:r>
    </w:p>
    <w:p>
      <w:r>
        <w:t>模式)只有在读时模式的时候才检查hive的数据字段, shena./A)[单选题]</w:t>
      </w:r>
    </w:p>
    <w:p>
      <w:r>
        <w:t>A. TRUE</w:t>
      </w:r>
    </w:p>
    <w:p>
      <w:r>
        <w:t>B FALSE</w:t>
      </w:r>
    </w:p>
    <w:p>
      <w:r>
        <w:t>254. Loader可以实现以下哪些转换规则(ABCD)?[多选题]</w:t>
      </w:r>
    </w:p>
    <w:p>
      <w:r>
        <w:t>A.长整型时间转换</w:t>
      </w:r>
    </w:p>
    <w:p>
      <w:r>
        <w:t>B.增量转换</w:t>
      </w:r>
    </w:p>
    <w:p>
      <w:r>
        <w:t>C.拼接转换</w:t>
      </w:r>
    </w:p>
    <w:p>
      <w:r>
        <w:t>D.空值转换</w:t>
      </w:r>
    </w:p>
    <w:p>
      <w:r>
        <w:t>255. Fusioninsight</w:t>
      </w:r>
    </w:p>
    <w:p>
      <w:r>
        <w:t>系统中使用 Streaming客户端shel1命令提交拓扑之后,使用 Storm</w:t>
      </w:r>
    </w:p>
    <w:p>
      <w:r>
        <w:t>U查看发现该拓长时间没有处理数培,可能原因(ABCD)[多选题</w:t>
      </w:r>
    </w:p>
    <w:p>
      <w:r>
        <w:t>A.拓扑业务存在年错误,提交之后无法正常运行</w:t>
      </w:r>
    </w:p>
    <w:p>
      <w:r>
        <w:t>Bsup足oaoy中接收数据然后执行处理的组件</w:t>
      </w:r>
    </w:p>
    <w:p>
      <w:r>
        <w:t>C.拓扑过于复杂或者并发太大,导致 worker启动时间过长,超过 supervisor的等待</w:t>
      </w:r>
    </w:p>
    <w:p>
      <w:r>
        <w:t>时间</w:t>
      </w:r>
    </w:p>
    <w:p>
      <w:r>
        <w:t>D. Supervisor的 slots资源被耗尽,拓扑提交上去后分不到s1ot去启动 worker进程</w:t>
      </w:r>
    </w:p>
    <w:p>
      <w:r>
        <w:t>256. Fusioninsight Manager界面显示Hive服务状态为Bad时,可能的原因有哪些?(ABD)</w:t>
      </w:r>
    </w:p>
    <w:p>
      <w:r>
        <w:t>多选题]</w:t>
      </w:r>
    </w:p>
    <w:p>
      <w:r>
        <w:t>A. Dbservice服务不可用</w:t>
      </w:r>
    </w:p>
    <w:p>
      <w:r>
        <w:t>B.HDFS服务不可用</w:t>
      </w:r>
    </w:p>
    <w:p>
      <w:r>
        <w:t>C. Hbase服务不可用</w:t>
      </w:r>
    </w:p>
    <w:p>
      <w:r>
        <w:t>D. Metastoro实例不可用</w:t>
      </w:r>
    </w:p>
    <w:p>
      <w:r>
        <w:t>257.以下哪些选项属于 Fusionins</w:t>
      </w:r>
    </w:p>
    <w:p>
      <w:r>
        <w:t>忧点?(E)[单选题]</w:t>
      </w:r>
    </w:p>
    <w:p>
      <w:r>
        <w:t>A.稳定和高性能</w:t>
      </w:r>
    </w:p>
    <w:p>
      <w:r>
        <w:t>B.长稳测试</w:t>
      </w:r>
    </w:p>
    <w:p>
      <w:r>
        <w:t>C.SL兼容性</w:t>
      </w:r>
    </w:p>
    <w:p>
      <w:r>
        <w:t>D.支持数据插入,是新和</w:t>
      </w:r>
    </w:p>
    <w:p>
      <w:r>
        <w:t>E.以上全都正</w:t>
      </w:r>
    </w:p>
    <w:p>
      <w:r>
        <w:t>258.下关于F</w:t>
      </w:r>
    </w:p>
    <w:p>
      <w:r>
        <w:t>formation的说法正确的是?(ABD)[多选题]</w:t>
      </w:r>
    </w:p>
    <w:p>
      <w:r>
        <w:t>A.、可叭读 window定时间窗口</w:t>
      </w:r>
    </w:p>
    <w:p>
      <w:r>
        <w:t>操件是对每个元素执行 boolean函数</w:t>
      </w:r>
    </w:p>
    <w:p>
      <w:r>
        <w:t>对文本进行切分</w:t>
      </w:r>
    </w:p>
    <w:p>
      <w:r>
        <w:t>D.ke)源头数据按照key进行分组,以保证同一个key的元数据分到同样的组中</w:t>
      </w:r>
    </w:p>
    <w:p>
      <w:r>
        <w:t>259. Fusioninsight Manager对服务的管理操作,下面说法错误的是?(A)[单选题</w:t>
      </w:r>
    </w:p>
    <w:p>
      <w:r>
        <w:t>A.可设置不常用的服务隐藏显示</w:t>
      </w:r>
    </w:p>
    <w:p>
      <w:r>
        <w:t>B.可以添加和卸载服务</w:t>
      </w:r>
    </w:p>
    <w:p>
      <w:r>
        <w:t>C.可对服务进行启停重启操作</w:t>
      </w:r>
    </w:p>
    <w:p>
      <w:r>
        <w:t>D.可查看服务的当前状态</w:t>
      </w:r>
    </w:p>
    <w:p>
      <w:r>
        <w:t>260.下面关于 Zookeeper特性的描述错误的是?(B)[单选题</w:t>
      </w:r>
    </w:p>
    <w:p>
      <w:r>
        <w:t>A.消息更新只能成功或者失败,没有中间状态</w:t>
      </w:r>
    </w:p>
    <w:p>
      <w:r>
        <w:t>B. Zookeeper节点数必须为奇数个</w:t>
      </w:r>
    </w:p>
    <w:p>
      <w:r>
        <w:t>C.一条消息要被超过半数的 Server接收,它将可以成功写入磁盘</w:t>
      </w:r>
    </w:p>
    <w:p>
      <w:r>
        <w:t>D.客户端所发送的更新会按照它们被发送的顺序进行应用</w:t>
      </w:r>
    </w:p>
    <w:p>
      <w:r>
        <w:t>26Fue的数据流可以根据 headers,的信息发送到不同的 Channel中、()[单选题</w:t>
      </w:r>
    </w:p>
    <w:p>
      <w:r>
        <w:t>B. False</w:t>
      </w:r>
    </w:p>
    <w:p>
      <w:r>
        <w:t>262. Hbase中数据存储的文件格式是什么?(C)[单选题</w:t>
      </w:r>
    </w:p>
    <w:p>
      <w:r>
        <w:t>A. Hlog</w:t>
      </w:r>
    </w:p>
    <w:p>
      <w:r>
        <w:t>B. Textfile</w:t>
      </w:r>
    </w:p>
    <w:p>
      <w:r>
        <w:t>HFII</w:t>
      </w:r>
    </w:p>
    <w:p>
      <w:r>
        <w:t>equencerlle</w:t>
      </w:r>
    </w:p>
    <w:p>
      <w:r>
        <w:t>263. Hbase中的 Region是由哪个服务进程来管理的?(A)[单选题]</w:t>
      </w:r>
    </w:p>
    <w:p>
      <w:r>
        <w:t>A. Hregionserver</w:t>
      </w:r>
    </w:p>
    <w:p>
      <w:r>
        <w:t>B Zookeeper</w:t>
      </w:r>
    </w:p>
    <w:p>
      <w:r>
        <w:t>C Master</w:t>
      </w:r>
    </w:p>
    <w:p>
      <w:r>
        <w:t>D Datanode</w:t>
      </w:r>
    </w:p>
    <w:p>
      <w:r>
        <w:t>264.在 Flink中, checkpoint机制能</w:t>
      </w:r>
    </w:p>
    <w:p>
      <w:r>
        <w:t>明在运行过程中出现失败时,从某一个检查</w:t>
      </w:r>
    </w:p>
    <w:p>
      <w:r>
        <w:t>点恢复,在此过程中,流快照是根据</w:t>
      </w:r>
    </w:p>
    <w:p>
      <w:r>
        <w:t>次创建的。(A)[单选题</w:t>
      </w:r>
    </w:p>
    <w:p>
      <w:r>
        <w:t>A TRUE B FALSE</w:t>
      </w:r>
    </w:p>
    <w:p>
      <w:r>
        <w:t>265.以下关于 Fusionin:</w:t>
      </w:r>
    </w:p>
    <w:p>
      <w:r>
        <w:t>全可靠性,说法正确的有?(ABCD)[多选题</w:t>
      </w:r>
    </w:p>
    <w:p>
      <w:r>
        <w:t>A.阻止外部攻击者通过管</w:t>
      </w:r>
    </w:p>
    <w:p>
      <w:r>
        <w:t>务数据</w:t>
      </w:r>
    </w:p>
    <w:p>
      <w:r>
        <w:t>B. Fusioninsight支网</w:t>
      </w:r>
    </w:p>
    <w:p>
      <w:r>
        <w:t>集群业务平面、集群管理平面和集群外维护网络。彼</w:t>
      </w:r>
    </w:p>
    <w:p>
      <w:r>
        <w:t>此之间实施物理</w:t>
      </w:r>
    </w:p>
    <w:p>
      <w:r>
        <w:t>C.避免业务平</w:t>
      </w:r>
    </w:p>
    <w:p>
      <w:r>
        <w:t>阻赛集群管理通道</w:t>
      </w:r>
    </w:p>
    <w:p>
      <w:r>
        <w:t>D.网络平面</w:t>
      </w:r>
    </w:p>
    <w:p>
      <w:r>
        <w:t>务带宽抢占,相互干扰</w:t>
      </w:r>
    </w:p>
    <w:p>
      <w:r>
        <w:t>ioninsight/产品中,关于 Kafka组件说法正确的是?(ABCD)[多选题</w:t>
      </w:r>
    </w:p>
    <w:p>
      <w:r>
        <w:t>Tpic时,副本数不得大于当前存活的 Broker实例个数,否则创建 Topic将会失</w:t>
      </w:r>
    </w:p>
    <w:p>
      <w:r>
        <w:t>B. Kafka</w:t>
      </w:r>
    </w:p>
    <w:p>
      <w:r>
        <w:t>oducer发送消息时,可以指定该消息被哪个 Consumer消费</w:t>
      </w:r>
    </w:p>
    <w:p>
      <w:r>
        <w:t>C. Kafka会将元数据信息存放到 Zookeeper上</w:t>
      </w:r>
    </w:p>
    <w:p>
      <w:r>
        <w:t>D. Kafka安装完成后就不能再配置数据存放目录</w:t>
      </w:r>
    </w:p>
    <w:p>
      <w:r>
        <w:t>267. Kafka所有消息都会被持久化到硬盘中,同时 Kafka通过对 Topic Partition设置</w:t>
      </w:r>
    </w:p>
    <w:p>
      <w:r>
        <w:t>Replication来保障数据可靠(A)[单选题</w:t>
      </w:r>
    </w:p>
    <w:p>
      <w:r>
        <w:t>A. TRUE</w:t>
      </w:r>
    </w:p>
    <w:p>
      <w:r>
        <w:t>B FALSE</w:t>
      </w:r>
    </w:p>
    <w:p>
      <w:r>
        <w:t>28在 Fusioninsight产品中,关于 Kafka Topic,,以下描不正确的有?(A)「[单选题</w:t>
      </w:r>
    </w:p>
    <w:p>
      <w:r>
        <w:t>A.每个 Topic只能被分成一个 partition(区)</w:t>
      </w:r>
    </w:p>
    <w:p>
      <w:r>
        <w:t>B. Topic的 partition数量可以在创建时配置</w:t>
      </w:r>
    </w:p>
    <w:p>
      <w:r>
        <w:t>C.每个 Partition的存储层面对应一个108文件,18文件中记录了所有的信息数据</w:t>
      </w:r>
    </w:p>
    <w:p>
      <w:r>
        <w:t>D.每条发布到Kaa的消息都有一个类别,这个別被称为Topi也可以理解为一个存储</w:t>
      </w:r>
    </w:p>
    <w:p>
      <w:r>
        <w:t>消息的队列</w:t>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56D004"/>
    <w:multiLevelType w:val="singleLevel"/>
    <w:tmpl w:val="8856D004"/>
    <w:lvl w:ilvl="0" w:tentative="0">
      <w:start w:val="1"/>
      <w:numFmt w:val="decimal"/>
      <w:lvlText w:val="%1."/>
      <w:lvlJc w:val="left"/>
      <w:pPr>
        <w:tabs>
          <w:tab w:val="left" w:pos="312"/>
        </w:tabs>
      </w:pPr>
    </w:lvl>
  </w:abstractNum>
  <w:abstractNum w:abstractNumId="1">
    <w:nsid w:val="91F483EA"/>
    <w:multiLevelType w:val="singleLevel"/>
    <w:tmpl w:val="91F483EA"/>
    <w:lvl w:ilvl="0" w:tentative="0">
      <w:start w:val="35"/>
      <w:numFmt w:val="decimal"/>
      <w:lvlText w:val="%1."/>
      <w:lvlJc w:val="left"/>
      <w:pPr>
        <w:tabs>
          <w:tab w:val="left" w:pos="312"/>
        </w:tabs>
      </w:pPr>
    </w:lvl>
  </w:abstractNum>
  <w:abstractNum w:abstractNumId="2">
    <w:nsid w:val="BE20475D"/>
    <w:multiLevelType w:val="singleLevel"/>
    <w:tmpl w:val="BE20475D"/>
    <w:lvl w:ilvl="0" w:tentative="0">
      <w:start w:val="45"/>
      <w:numFmt w:val="decimal"/>
      <w:lvlText w:val="%1."/>
      <w:lvlJc w:val="left"/>
      <w:pPr>
        <w:tabs>
          <w:tab w:val="left" w:pos="312"/>
        </w:tabs>
      </w:pPr>
    </w:lvl>
  </w:abstractNum>
  <w:abstractNum w:abstractNumId="3">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5">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6">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7">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abstractNum w:abstractNumId="9">
    <w:nsid w:val="7D6C5941"/>
    <w:multiLevelType w:val="singleLevel"/>
    <w:tmpl w:val="7D6C5941"/>
    <w:lvl w:ilvl="0" w:tentative="0">
      <w:start w:val="3"/>
      <w:numFmt w:val="upperLetter"/>
      <w:suff w:val="space"/>
      <w:lvlText w:val="%1."/>
      <w:lvlJc w:val="left"/>
    </w:lvl>
  </w:abstractNum>
  <w:num w:numId="1">
    <w:abstractNumId w:val="4"/>
  </w:num>
  <w:num w:numId="2">
    <w:abstractNumId w:val="7"/>
  </w:num>
  <w:num w:numId="3">
    <w:abstractNumId w:val="8"/>
  </w:num>
  <w:num w:numId="4">
    <w:abstractNumId w:val="5"/>
  </w:num>
  <w:num w:numId="5">
    <w:abstractNumId w:val="3"/>
  </w:num>
  <w:num w:numId="6">
    <w:abstractNumId w:val="6"/>
  </w:num>
  <w:num w:numId="7">
    <w:abstractNumId w:val="0"/>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6BA54DC"/>
    <w:rsid w:val="46965485"/>
    <w:rsid w:val="5B2D6430"/>
    <w:rsid w:val="6D694C7C"/>
    <w:rsid w:val="745F2BB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CCE8CF" w:themeFill="background1"/>
      </w:tcPr>
    </w:tblStylePr>
    <w:tblStylePr w:type="firstCol">
      <w:rPr>
        <w:b/>
        <w:bCs/>
        <w:color w:val="CCE8C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CCE8C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9ED3A3" w:themeFill="background1" w:themeFillShade="D8"/>
      </w:tcPr>
    </w:tblStylePr>
    <w:tblStylePr w:type="band1Horz">
      <w:tblPr/>
      <w:tcPr>
        <w:shd w:val="clear" w:color="auto" w:fill="9ED3A3"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CCE8CF" w:themeFill="background1"/>
      </w:tcPr>
    </w:tblStylePr>
    <w:tblStylePr w:type="firstCol">
      <w:rPr>
        <w:b/>
        <w:bCs/>
        <w:color w:val="CCE8C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CCE8C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9ED3A3" w:themeFill="background1" w:themeFillShade="D8"/>
      </w:tcPr>
    </w:tblStylePr>
    <w:tblStylePr w:type="band1Horz">
      <w:tblPr/>
      <w:tcPr>
        <w:shd w:val="clear" w:color="auto" w:fill="9ED3A3"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CCE8CF" w:themeFill="background1"/>
      </w:tcPr>
    </w:tblStylePr>
    <w:tblStylePr w:type="firstCol">
      <w:rPr>
        <w:b/>
        <w:bCs/>
        <w:color w:val="CCE8C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CCE8C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9ED3A3" w:themeFill="background1" w:themeFillShade="D8"/>
      </w:tcPr>
    </w:tblStylePr>
    <w:tblStylePr w:type="band1Horz">
      <w:tblPr/>
      <w:tcPr>
        <w:shd w:val="clear" w:color="auto" w:fill="9ED3A3"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CCE8CF" w:themeFill="background1"/>
      </w:tcPr>
    </w:tblStylePr>
    <w:tblStylePr w:type="firstCol">
      <w:rPr>
        <w:b/>
        <w:bCs/>
        <w:color w:val="CCE8C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CCE8C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9ED3A3" w:themeFill="background1" w:themeFillShade="D8"/>
      </w:tcPr>
    </w:tblStylePr>
    <w:tblStylePr w:type="band1Horz">
      <w:tblPr/>
      <w:tcPr>
        <w:shd w:val="clear" w:color="auto" w:fill="9ED3A3"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CCE8CF" w:themeFill="background1"/>
      </w:tcPr>
    </w:tblStylePr>
    <w:tblStylePr w:type="firstCol">
      <w:rPr>
        <w:b/>
        <w:bCs/>
        <w:color w:val="CCE8C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CCE8C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9ED3A3" w:themeFill="background1" w:themeFillShade="D8"/>
      </w:tcPr>
    </w:tblStylePr>
    <w:tblStylePr w:type="band1Horz">
      <w:tblPr/>
      <w:tcPr>
        <w:shd w:val="clear" w:color="auto" w:fill="9ED3A3"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CCE8CF" w:themeFill="background1"/>
      </w:tcPr>
    </w:tblStylePr>
    <w:tblStylePr w:type="firstCol">
      <w:rPr>
        <w:b/>
        <w:bCs/>
        <w:color w:val="CCE8C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CCE8C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9ED3A3" w:themeFill="background1" w:themeFillShade="D8"/>
      </w:tcPr>
    </w:tblStylePr>
    <w:tblStylePr w:type="band1Horz">
      <w:tblPr/>
      <w:tcPr>
        <w:shd w:val="clear" w:color="auto" w:fill="9ED3A3"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CCE8CF" w:themeFill="background1"/>
      </w:tcPr>
    </w:tblStylePr>
    <w:tblStylePr w:type="firstCol">
      <w:rPr>
        <w:b/>
        <w:bCs/>
        <w:color w:val="CCE8C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CCE8C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9ED3A3" w:themeFill="background1" w:themeFillShade="D8"/>
      </w:tcPr>
    </w:tblStylePr>
    <w:tblStylePr w:type="band1Horz">
      <w:tblPr/>
      <w:tcPr>
        <w:shd w:val="clear" w:color="auto" w:fill="9ED3A3"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CCE8C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CCE8CF" w:themeFill="background1"/>
      </w:tcPr>
    </w:tblStylePr>
    <w:tblStylePr w:type="lastRow">
      <w:tblPr/>
      <w:tcPr>
        <w:tcBorders>
          <w:top w:val="single" w:color="000000" w:themeColor="text1" w:sz="8" w:space="0"/>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color="000000" w:themeColor="text1" w:sz="8" w:space="0"/>
          <w:insideH w:val="nil"/>
          <w:insideV w:val="nil"/>
        </w:tcBorders>
        <w:shd w:val="clear" w:color="auto" w:fill="CCE8CF" w:themeFill="background1"/>
      </w:tcPr>
    </w:tblStylePr>
    <w:tblStylePr w:type="lastCol">
      <w:tblPr/>
      <w:tcPr>
        <w:tcBorders>
          <w:top w:val="nil"/>
          <w:left w:val="single" w:color="000000" w:themeColor="text1" w:sz="8" w:space="0"/>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CCE8C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CCE8CF" w:themeFill="background1"/>
      </w:tcPr>
    </w:tblStylePr>
    <w:tblStylePr w:type="lastRow">
      <w:tblPr/>
      <w:tcPr>
        <w:tcBorders>
          <w:top w:val="single" w:color="4F81BD" w:themeColor="accent1" w:sz="8" w:space="0"/>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color="4F81BD" w:themeColor="accent1" w:sz="8" w:space="0"/>
          <w:insideH w:val="nil"/>
          <w:insideV w:val="nil"/>
        </w:tcBorders>
        <w:shd w:val="clear" w:color="auto" w:fill="CCE8CF" w:themeFill="background1"/>
      </w:tcPr>
    </w:tblStylePr>
    <w:tblStylePr w:type="lastCol">
      <w:tblPr/>
      <w:tcPr>
        <w:tcBorders>
          <w:top w:val="nil"/>
          <w:left w:val="single" w:color="4F81BD" w:themeColor="accent1" w:sz="8" w:space="0"/>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CCE8C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CCE8CF" w:themeFill="background1"/>
      </w:tcPr>
    </w:tblStylePr>
    <w:tblStylePr w:type="lastRow">
      <w:tblPr/>
      <w:tcPr>
        <w:tcBorders>
          <w:top w:val="single" w:color="C0504D" w:themeColor="accent2" w:sz="8" w:space="0"/>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color="C0504D" w:themeColor="accent2" w:sz="8" w:space="0"/>
          <w:insideH w:val="nil"/>
          <w:insideV w:val="nil"/>
        </w:tcBorders>
        <w:shd w:val="clear" w:color="auto" w:fill="CCE8CF" w:themeFill="background1"/>
      </w:tcPr>
    </w:tblStylePr>
    <w:tblStylePr w:type="lastCol">
      <w:tblPr/>
      <w:tcPr>
        <w:tcBorders>
          <w:top w:val="nil"/>
          <w:left w:val="single" w:color="C0504D" w:themeColor="accent2" w:sz="8" w:space="0"/>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CCE8C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CCE8CF" w:themeFill="background1"/>
      </w:tcPr>
    </w:tblStylePr>
    <w:tblStylePr w:type="lastRow">
      <w:tblPr/>
      <w:tcPr>
        <w:tcBorders>
          <w:top w:val="single" w:color="9BBB59" w:themeColor="accent3" w:sz="8" w:space="0"/>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color="9BBB59" w:themeColor="accent3" w:sz="8" w:space="0"/>
          <w:insideH w:val="nil"/>
          <w:insideV w:val="nil"/>
        </w:tcBorders>
        <w:shd w:val="clear" w:color="auto" w:fill="CCE8CF" w:themeFill="background1"/>
      </w:tcPr>
    </w:tblStylePr>
    <w:tblStylePr w:type="lastCol">
      <w:tblPr/>
      <w:tcPr>
        <w:tcBorders>
          <w:top w:val="nil"/>
          <w:left w:val="single" w:color="9BBB59" w:themeColor="accent3" w:sz="8" w:space="0"/>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CCE8C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CCE8CF" w:themeFill="background1"/>
      </w:tcPr>
    </w:tblStylePr>
    <w:tblStylePr w:type="lastRow">
      <w:tblPr/>
      <w:tcPr>
        <w:tcBorders>
          <w:top w:val="single" w:color="8064A2" w:themeColor="accent4" w:sz="8" w:space="0"/>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color="8064A2" w:themeColor="accent4" w:sz="8" w:space="0"/>
          <w:insideH w:val="nil"/>
          <w:insideV w:val="nil"/>
        </w:tcBorders>
        <w:shd w:val="clear" w:color="auto" w:fill="CCE8CF" w:themeFill="background1"/>
      </w:tcPr>
    </w:tblStylePr>
    <w:tblStylePr w:type="lastCol">
      <w:tblPr/>
      <w:tcPr>
        <w:tcBorders>
          <w:top w:val="nil"/>
          <w:left w:val="single" w:color="8064A2" w:themeColor="accent4" w:sz="8" w:space="0"/>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CCE8C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CCE8CF" w:themeFill="background1"/>
      </w:tcPr>
    </w:tblStylePr>
    <w:tblStylePr w:type="lastRow">
      <w:tblPr/>
      <w:tcPr>
        <w:tcBorders>
          <w:top w:val="single" w:color="4BACC6" w:themeColor="accent5" w:sz="8" w:space="0"/>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color="4BACC6" w:themeColor="accent5" w:sz="8" w:space="0"/>
          <w:insideH w:val="nil"/>
          <w:insideV w:val="nil"/>
        </w:tcBorders>
        <w:shd w:val="clear" w:color="auto" w:fill="CCE8CF" w:themeFill="background1"/>
      </w:tcPr>
    </w:tblStylePr>
    <w:tblStylePr w:type="lastCol">
      <w:tblPr/>
      <w:tcPr>
        <w:tcBorders>
          <w:top w:val="nil"/>
          <w:left w:val="single" w:color="4BACC6" w:themeColor="accent5" w:sz="8" w:space="0"/>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CCE8C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CCE8CF" w:themeFill="background1"/>
      </w:tcPr>
    </w:tblStylePr>
    <w:tblStylePr w:type="lastRow">
      <w:tblPr/>
      <w:tcPr>
        <w:tcBorders>
          <w:top w:val="single" w:color="F79646" w:themeColor="accent6" w:sz="8" w:space="0"/>
          <w:left w:val="nil"/>
          <w:bottom w:val="nil"/>
          <w:right w:val="nil"/>
          <w:insideH w:val="nil"/>
          <w:insideV w:val="nil"/>
        </w:tcBorders>
        <w:shd w:val="clear" w:color="auto" w:fill="CCE8CF" w:themeFill="background1"/>
      </w:tcPr>
    </w:tblStylePr>
    <w:tblStylePr w:type="firstCol">
      <w:tblPr/>
      <w:tcPr>
        <w:tcBorders>
          <w:top w:val="nil"/>
          <w:left w:val="nil"/>
          <w:bottom w:val="nil"/>
          <w:right w:val="single" w:color="F79646" w:themeColor="accent6" w:sz="8" w:space="0"/>
          <w:insideH w:val="nil"/>
          <w:insideV w:val="nil"/>
        </w:tcBorders>
        <w:shd w:val="clear" w:color="auto" w:fill="CCE8CF" w:themeFill="background1"/>
      </w:tcPr>
    </w:tblStylePr>
    <w:tblStylePr w:type="lastCol">
      <w:tblPr/>
      <w:tcPr>
        <w:tcBorders>
          <w:top w:val="nil"/>
          <w:left w:val="single" w:color="F79646" w:themeColor="accent6" w:sz="8" w:space="0"/>
          <w:bottom w:val="nil"/>
          <w:right w:val="nil"/>
          <w:insideH w:val="nil"/>
          <w:insideV w:val="nil"/>
        </w:tcBorders>
        <w:shd w:val="clear" w:color="auto" w:fill="CCE8C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CCE8C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CCE8C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CCE8C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CCE8C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CCE8C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CCE8C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CCE8C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CCE8C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CCE8C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CCE8C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CCE8C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CCE8C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CCE8C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CCE8C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CCE8C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CCE8C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CCE8C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CCE8C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CCE8C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CCE8C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CCE8C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CCE8CF" w:themeFill="background1"/>
      </w:tcPr>
    </w:tblStylePr>
  </w:style>
  <w:style w:type="table" w:styleId="97">
    <w:name w:val="Medium Grid 3"/>
    <w:basedOn w:val="32"/>
    <w:uiPriority w:val="69"/>
    <w:pPr>
      <w:spacing w:after="0" w:line="240" w:lineRule="auto"/>
    </w:pPr>
    <w:tblPr>
      <w:tbl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color="CCE8CF" w:themeColor="background1" w:sz="6" w:space="0"/>
        <w:insideV w:val="single" w:color="CCE8C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CCE8CF" w:themeColor="background1"/>
        <w14:textFill>
          <w14:solidFill>
            <w14:schemeClr w14:val="bg1"/>
          </w14:solidFill>
        </w14:textFill>
      </w:rPr>
      <w:tblPr/>
      <w:tcPr>
        <w:tcBorders>
          <w:top w:val="single" w:color="CCE8CF" w:themeColor="background1" w:sz="8" w:space="0"/>
          <w:left w:val="single" w:color="CCE8CF" w:themeColor="background1" w:sz="8" w:space="0"/>
          <w:bottom w:val="single" w:color="CCE8CF" w:themeColor="background1" w:sz="24" w:space="0"/>
          <w:right w:val="single" w:color="CCE8CF" w:themeColor="background1" w:sz="8" w:space="0"/>
          <w:insideH w:val="nil"/>
          <w:insideV w:val="single" w:sz="8" w:space="0"/>
        </w:tcBorders>
        <w:shd w:val="clear" w:color="auto" w:fill="000000" w:themeFill="text1"/>
      </w:tcPr>
    </w:tblStylePr>
    <w:tblStylePr w:type="lastRow">
      <w:rPr>
        <w:b/>
        <w:bCs/>
        <w:i w:val="0"/>
        <w:iCs w:val="0"/>
        <w:color w:val="CCE8CF" w:themeColor="background1"/>
        <w14:textFill>
          <w14:solidFill>
            <w14:schemeClr w14:val="bg1"/>
          </w14:solidFill>
        </w14:textFill>
      </w:rPr>
      <w:tblPr/>
      <w:tcPr>
        <w:tcBorders>
          <w:top w:val="single" w:color="CCE8CF" w:themeColor="background1" w:sz="24" w:space="0"/>
          <w:left w:val="single" w:color="CCE8CF" w:themeColor="background1" w:sz="8" w:space="0"/>
          <w:bottom w:val="single" w:color="CCE8CF" w:themeColor="background1" w:sz="8" w:space="0"/>
          <w:right w:val="single" w:color="CCE8CF" w:themeColor="background1" w:sz="8" w:space="0"/>
          <w:insideH w:val="nil"/>
          <w:insideV w:val="single" w:sz="8" w:space="0"/>
        </w:tcBorders>
        <w:shd w:val="clear" w:color="auto" w:fill="000000" w:themeFill="text1"/>
      </w:tcPr>
    </w:tblStylePr>
    <w:tblStylePr w:type="firstCol">
      <w:rPr>
        <w:b/>
        <w:bCs/>
        <w:i w:val="0"/>
        <w:iCs w:val="0"/>
        <w:color w:val="CCE8CF" w:themeColor="background1"/>
        <w14:textFill>
          <w14:solidFill>
            <w14:schemeClr w14:val="bg1"/>
          </w14:solidFill>
        </w14:textFill>
      </w:rPr>
      <w:tblPr/>
      <w:tcPr>
        <w:tcBorders>
          <w:left w:val="single" w:color="CCE8CF" w:themeColor="background1" w:sz="8" w:space="0"/>
          <w:right w:val="single" w:color="CCE8CF" w:themeColor="background1" w:sz="24" w:space="0"/>
          <w:insideH w:val="nil"/>
          <w:insideV w:val="nil"/>
        </w:tcBorders>
        <w:shd w:val="clear" w:color="auto" w:fill="000000" w:themeFill="text1"/>
      </w:tcPr>
    </w:tblStylePr>
    <w:tblStylePr w:type="lastCol">
      <w:rPr>
        <w:b/>
        <w:bCs/>
        <w:i w:val="0"/>
        <w:iCs w:val="0"/>
        <w:color w:val="CCE8CF" w:themeColor="background1"/>
        <w14:textFill>
          <w14:solidFill>
            <w14:schemeClr w14:val="bg1"/>
          </w14:solidFill>
        </w14:textFill>
      </w:rPr>
      <w:tblPr/>
      <w:tcPr>
        <w:tcBorders>
          <w:top w:val="nil"/>
          <w:left w:val="single" w:color="CCE8CF" w:themeColor="background1" w:sz="24" w:space="0"/>
          <w:bottom w:val="nil"/>
          <w:right w:val="nil"/>
          <w:insideH w:val="nil"/>
          <w:insideV w:val="nil"/>
        </w:tcBorders>
        <w:shd w:val="clear" w:color="auto" w:fill="000000" w:themeFill="text1"/>
      </w:tcPr>
    </w:tblStylePr>
    <w:tblStylePr w:type="band1Vert">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nil"/>
          <w:insideV w:val="nil"/>
        </w:tcBorders>
        <w:shd w:val="clear" w:color="auto" w:fill="7F7F7F" w:themeFill="text1" w:themeFillTint="7F"/>
      </w:tcPr>
    </w:tblStylePr>
    <w:tblStylePr w:type="band1Horz">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color="CCE8CF" w:themeColor="background1" w:sz="6" w:space="0"/>
        <w:insideV w:val="single" w:color="CCE8C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CCE8CF" w:themeColor="background1"/>
        <w14:textFill>
          <w14:solidFill>
            <w14:schemeClr w14:val="bg1"/>
          </w14:solidFill>
        </w14:textFill>
      </w:rPr>
      <w:tblPr/>
      <w:tcPr>
        <w:tcBorders>
          <w:top w:val="single" w:color="CCE8CF" w:themeColor="background1" w:sz="8" w:space="0"/>
          <w:left w:val="single" w:color="CCE8CF" w:themeColor="background1" w:sz="8" w:space="0"/>
          <w:bottom w:val="single" w:color="CCE8CF" w:themeColor="background1" w:sz="24" w:space="0"/>
          <w:right w:val="single" w:color="CCE8CF" w:themeColor="background1" w:sz="8" w:space="0"/>
          <w:insideH w:val="nil"/>
          <w:insideV w:val="single" w:sz="8" w:space="0"/>
        </w:tcBorders>
        <w:shd w:val="clear" w:color="auto" w:fill="4F81BD" w:themeFill="accent1"/>
      </w:tcPr>
    </w:tblStylePr>
    <w:tblStylePr w:type="lastRow">
      <w:rPr>
        <w:b/>
        <w:bCs/>
        <w:i w:val="0"/>
        <w:iCs w:val="0"/>
        <w:color w:val="CCE8CF" w:themeColor="background1"/>
        <w14:textFill>
          <w14:solidFill>
            <w14:schemeClr w14:val="bg1"/>
          </w14:solidFill>
        </w14:textFill>
      </w:rPr>
      <w:tblPr/>
      <w:tcPr>
        <w:tcBorders>
          <w:top w:val="single" w:color="CCE8CF" w:themeColor="background1" w:sz="24" w:space="0"/>
          <w:left w:val="single" w:color="CCE8CF" w:themeColor="background1" w:sz="8" w:space="0"/>
          <w:bottom w:val="single" w:color="CCE8CF" w:themeColor="background1" w:sz="8" w:space="0"/>
          <w:right w:val="single" w:color="CCE8CF" w:themeColor="background1" w:sz="8" w:space="0"/>
          <w:insideH w:val="nil"/>
          <w:insideV w:val="single" w:sz="8" w:space="0"/>
        </w:tcBorders>
        <w:shd w:val="clear" w:color="auto" w:fill="4F81BD" w:themeFill="accent1"/>
      </w:tcPr>
    </w:tblStylePr>
    <w:tblStylePr w:type="firstCol">
      <w:rPr>
        <w:b/>
        <w:bCs/>
        <w:i w:val="0"/>
        <w:iCs w:val="0"/>
        <w:color w:val="CCE8CF" w:themeColor="background1"/>
        <w14:textFill>
          <w14:solidFill>
            <w14:schemeClr w14:val="bg1"/>
          </w14:solidFill>
        </w14:textFill>
      </w:rPr>
      <w:tblPr/>
      <w:tcPr>
        <w:tcBorders>
          <w:left w:val="single" w:color="CCE8CF" w:themeColor="background1" w:sz="8" w:space="0"/>
          <w:right w:val="single" w:color="CCE8CF" w:themeColor="background1" w:sz="24" w:space="0"/>
          <w:insideH w:val="nil"/>
          <w:insideV w:val="nil"/>
        </w:tcBorders>
        <w:shd w:val="clear" w:color="auto" w:fill="4F81BD" w:themeFill="accent1"/>
      </w:tcPr>
    </w:tblStylePr>
    <w:tblStylePr w:type="lastCol">
      <w:rPr>
        <w:b/>
        <w:bCs/>
        <w:i w:val="0"/>
        <w:iCs w:val="0"/>
        <w:color w:val="CCE8CF" w:themeColor="background1"/>
        <w14:textFill>
          <w14:solidFill>
            <w14:schemeClr w14:val="bg1"/>
          </w14:solidFill>
        </w14:textFill>
      </w:rPr>
      <w:tblPr/>
      <w:tcPr>
        <w:tcBorders>
          <w:top w:val="nil"/>
          <w:left w:val="single" w:color="CCE8CF" w:themeColor="background1" w:sz="24" w:space="0"/>
          <w:bottom w:val="nil"/>
          <w:right w:val="nil"/>
          <w:insideH w:val="nil"/>
          <w:insideV w:val="nil"/>
        </w:tcBorders>
        <w:shd w:val="clear" w:color="auto" w:fill="4F81BD" w:themeFill="accent1"/>
      </w:tcPr>
    </w:tblStylePr>
    <w:tblStylePr w:type="band1Vert">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nil"/>
          <w:insideV w:val="nil"/>
        </w:tcBorders>
        <w:shd w:val="clear" w:color="auto" w:fill="A7C0DE" w:themeFill="accent1" w:themeFillTint="7F"/>
      </w:tcPr>
    </w:tblStylePr>
    <w:tblStylePr w:type="band1Horz">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color="CCE8CF" w:themeColor="background1" w:sz="6" w:space="0"/>
        <w:insideV w:val="single" w:color="CCE8C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CCE8CF" w:themeColor="background1"/>
        <w14:textFill>
          <w14:solidFill>
            <w14:schemeClr w14:val="bg1"/>
          </w14:solidFill>
        </w14:textFill>
      </w:rPr>
      <w:tblPr/>
      <w:tcPr>
        <w:tcBorders>
          <w:top w:val="single" w:color="CCE8CF" w:themeColor="background1" w:sz="8" w:space="0"/>
          <w:left w:val="single" w:color="CCE8CF" w:themeColor="background1" w:sz="8" w:space="0"/>
          <w:bottom w:val="single" w:color="CCE8CF" w:themeColor="background1" w:sz="24" w:space="0"/>
          <w:right w:val="single" w:color="CCE8CF" w:themeColor="background1" w:sz="8" w:space="0"/>
          <w:insideH w:val="nil"/>
          <w:insideV w:val="single" w:sz="8" w:space="0"/>
        </w:tcBorders>
        <w:shd w:val="clear" w:color="auto" w:fill="C0504D" w:themeFill="accent2"/>
      </w:tcPr>
    </w:tblStylePr>
    <w:tblStylePr w:type="lastRow">
      <w:rPr>
        <w:b/>
        <w:bCs/>
        <w:i w:val="0"/>
        <w:iCs w:val="0"/>
        <w:color w:val="CCE8CF" w:themeColor="background1"/>
        <w14:textFill>
          <w14:solidFill>
            <w14:schemeClr w14:val="bg1"/>
          </w14:solidFill>
        </w14:textFill>
      </w:rPr>
      <w:tblPr/>
      <w:tcPr>
        <w:tcBorders>
          <w:top w:val="single" w:color="CCE8CF" w:themeColor="background1" w:sz="24" w:space="0"/>
          <w:left w:val="single" w:color="CCE8CF" w:themeColor="background1" w:sz="8" w:space="0"/>
          <w:bottom w:val="single" w:color="CCE8CF" w:themeColor="background1" w:sz="8" w:space="0"/>
          <w:right w:val="single" w:color="CCE8CF" w:themeColor="background1" w:sz="8" w:space="0"/>
          <w:insideH w:val="nil"/>
          <w:insideV w:val="single" w:sz="8" w:space="0"/>
        </w:tcBorders>
        <w:shd w:val="clear" w:color="auto" w:fill="C0504D" w:themeFill="accent2"/>
      </w:tcPr>
    </w:tblStylePr>
    <w:tblStylePr w:type="firstCol">
      <w:rPr>
        <w:b/>
        <w:bCs/>
        <w:i w:val="0"/>
        <w:iCs w:val="0"/>
        <w:color w:val="CCE8CF" w:themeColor="background1"/>
        <w14:textFill>
          <w14:solidFill>
            <w14:schemeClr w14:val="bg1"/>
          </w14:solidFill>
        </w14:textFill>
      </w:rPr>
      <w:tblPr/>
      <w:tcPr>
        <w:tcBorders>
          <w:left w:val="single" w:color="CCE8CF" w:themeColor="background1" w:sz="8" w:space="0"/>
          <w:right w:val="single" w:color="CCE8CF" w:themeColor="background1" w:sz="24" w:space="0"/>
          <w:insideH w:val="nil"/>
          <w:insideV w:val="nil"/>
        </w:tcBorders>
        <w:shd w:val="clear" w:color="auto" w:fill="C0504D" w:themeFill="accent2"/>
      </w:tcPr>
    </w:tblStylePr>
    <w:tblStylePr w:type="lastCol">
      <w:rPr>
        <w:b/>
        <w:bCs/>
        <w:i w:val="0"/>
        <w:iCs w:val="0"/>
        <w:color w:val="CCE8CF" w:themeColor="background1"/>
        <w14:textFill>
          <w14:solidFill>
            <w14:schemeClr w14:val="bg1"/>
          </w14:solidFill>
        </w14:textFill>
      </w:rPr>
      <w:tblPr/>
      <w:tcPr>
        <w:tcBorders>
          <w:top w:val="nil"/>
          <w:left w:val="single" w:color="CCE8CF" w:themeColor="background1" w:sz="24" w:space="0"/>
          <w:bottom w:val="nil"/>
          <w:right w:val="nil"/>
          <w:insideH w:val="nil"/>
          <w:insideV w:val="nil"/>
        </w:tcBorders>
        <w:shd w:val="clear" w:color="auto" w:fill="C0504D" w:themeFill="accent2"/>
      </w:tcPr>
    </w:tblStylePr>
    <w:tblStylePr w:type="band1Vert">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nil"/>
          <w:insideV w:val="nil"/>
        </w:tcBorders>
        <w:shd w:val="clear" w:color="auto" w:fill="DFA7A6" w:themeFill="accent2" w:themeFillTint="7F"/>
      </w:tcPr>
    </w:tblStylePr>
    <w:tblStylePr w:type="band1Horz">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color="CCE8CF" w:themeColor="background1" w:sz="6" w:space="0"/>
        <w:insideV w:val="single" w:color="CCE8C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CCE8CF" w:themeColor="background1"/>
        <w14:textFill>
          <w14:solidFill>
            <w14:schemeClr w14:val="bg1"/>
          </w14:solidFill>
        </w14:textFill>
      </w:rPr>
      <w:tblPr/>
      <w:tcPr>
        <w:tcBorders>
          <w:top w:val="single" w:color="CCE8CF" w:themeColor="background1" w:sz="8" w:space="0"/>
          <w:left w:val="single" w:color="CCE8CF" w:themeColor="background1" w:sz="8" w:space="0"/>
          <w:bottom w:val="single" w:color="CCE8CF" w:themeColor="background1" w:sz="24" w:space="0"/>
          <w:right w:val="single" w:color="CCE8CF" w:themeColor="background1" w:sz="8" w:space="0"/>
          <w:insideH w:val="nil"/>
          <w:insideV w:val="single" w:sz="8" w:space="0"/>
        </w:tcBorders>
        <w:shd w:val="clear" w:color="auto" w:fill="9BBB59" w:themeFill="accent3"/>
      </w:tcPr>
    </w:tblStylePr>
    <w:tblStylePr w:type="lastRow">
      <w:rPr>
        <w:b/>
        <w:bCs/>
        <w:i w:val="0"/>
        <w:iCs w:val="0"/>
        <w:color w:val="CCE8CF" w:themeColor="background1"/>
        <w14:textFill>
          <w14:solidFill>
            <w14:schemeClr w14:val="bg1"/>
          </w14:solidFill>
        </w14:textFill>
      </w:rPr>
      <w:tblPr/>
      <w:tcPr>
        <w:tcBorders>
          <w:top w:val="single" w:color="CCE8CF" w:themeColor="background1" w:sz="24" w:space="0"/>
          <w:left w:val="single" w:color="CCE8CF" w:themeColor="background1" w:sz="8" w:space="0"/>
          <w:bottom w:val="single" w:color="CCE8CF" w:themeColor="background1" w:sz="8" w:space="0"/>
          <w:right w:val="single" w:color="CCE8CF" w:themeColor="background1" w:sz="8" w:space="0"/>
          <w:insideH w:val="nil"/>
          <w:insideV w:val="single" w:sz="8" w:space="0"/>
        </w:tcBorders>
        <w:shd w:val="clear" w:color="auto" w:fill="9BBB59" w:themeFill="accent3"/>
      </w:tcPr>
    </w:tblStylePr>
    <w:tblStylePr w:type="firstCol">
      <w:rPr>
        <w:b/>
        <w:bCs/>
        <w:i w:val="0"/>
        <w:iCs w:val="0"/>
        <w:color w:val="CCE8CF" w:themeColor="background1"/>
        <w14:textFill>
          <w14:solidFill>
            <w14:schemeClr w14:val="bg1"/>
          </w14:solidFill>
        </w14:textFill>
      </w:rPr>
      <w:tblPr/>
      <w:tcPr>
        <w:tcBorders>
          <w:left w:val="single" w:color="CCE8CF" w:themeColor="background1" w:sz="8" w:space="0"/>
          <w:right w:val="single" w:color="CCE8CF" w:themeColor="background1" w:sz="24" w:space="0"/>
          <w:insideH w:val="nil"/>
          <w:insideV w:val="nil"/>
        </w:tcBorders>
        <w:shd w:val="clear" w:color="auto" w:fill="9BBB59" w:themeFill="accent3"/>
      </w:tcPr>
    </w:tblStylePr>
    <w:tblStylePr w:type="lastCol">
      <w:rPr>
        <w:b/>
        <w:bCs/>
        <w:i w:val="0"/>
        <w:iCs w:val="0"/>
        <w:color w:val="CCE8CF" w:themeColor="background1"/>
        <w14:textFill>
          <w14:solidFill>
            <w14:schemeClr w14:val="bg1"/>
          </w14:solidFill>
        </w14:textFill>
      </w:rPr>
      <w:tblPr/>
      <w:tcPr>
        <w:tcBorders>
          <w:top w:val="nil"/>
          <w:left w:val="single" w:color="CCE8CF" w:themeColor="background1" w:sz="24" w:space="0"/>
          <w:bottom w:val="nil"/>
          <w:right w:val="nil"/>
          <w:insideH w:val="nil"/>
          <w:insideV w:val="nil"/>
        </w:tcBorders>
        <w:shd w:val="clear" w:color="auto" w:fill="9BBB59" w:themeFill="accent3"/>
      </w:tcPr>
    </w:tblStylePr>
    <w:tblStylePr w:type="band1Vert">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nil"/>
          <w:insideV w:val="nil"/>
        </w:tcBorders>
        <w:shd w:val="clear" w:color="auto" w:fill="CDDDAC" w:themeFill="accent3" w:themeFillTint="7F"/>
      </w:tcPr>
    </w:tblStylePr>
    <w:tblStylePr w:type="band1Horz">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color="CCE8CF" w:themeColor="background1" w:sz="6" w:space="0"/>
        <w:insideV w:val="single" w:color="CCE8C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CCE8CF" w:themeColor="background1"/>
        <w14:textFill>
          <w14:solidFill>
            <w14:schemeClr w14:val="bg1"/>
          </w14:solidFill>
        </w14:textFill>
      </w:rPr>
      <w:tblPr/>
      <w:tcPr>
        <w:tcBorders>
          <w:top w:val="single" w:color="CCE8CF" w:themeColor="background1" w:sz="8" w:space="0"/>
          <w:left w:val="single" w:color="CCE8CF" w:themeColor="background1" w:sz="8" w:space="0"/>
          <w:bottom w:val="single" w:color="CCE8CF" w:themeColor="background1" w:sz="24" w:space="0"/>
          <w:right w:val="single" w:color="CCE8CF" w:themeColor="background1" w:sz="8" w:space="0"/>
          <w:insideH w:val="nil"/>
          <w:insideV w:val="single" w:sz="8" w:space="0"/>
        </w:tcBorders>
        <w:shd w:val="clear" w:color="auto" w:fill="8064A2" w:themeFill="accent4"/>
      </w:tcPr>
    </w:tblStylePr>
    <w:tblStylePr w:type="lastRow">
      <w:rPr>
        <w:b/>
        <w:bCs/>
        <w:i w:val="0"/>
        <w:iCs w:val="0"/>
        <w:color w:val="CCE8CF" w:themeColor="background1"/>
        <w14:textFill>
          <w14:solidFill>
            <w14:schemeClr w14:val="bg1"/>
          </w14:solidFill>
        </w14:textFill>
      </w:rPr>
      <w:tblPr/>
      <w:tcPr>
        <w:tcBorders>
          <w:top w:val="single" w:color="CCE8CF" w:themeColor="background1" w:sz="24" w:space="0"/>
          <w:left w:val="single" w:color="CCE8CF" w:themeColor="background1" w:sz="8" w:space="0"/>
          <w:bottom w:val="single" w:color="CCE8CF" w:themeColor="background1" w:sz="8" w:space="0"/>
          <w:right w:val="single" w:color="CCE8CF" w:themeColor="background1" w:sz="8" w:space="0"/>
          <w:insideH w:val="nil"/>
          <w:insideV w:val="single" w:sz="8" w:space="0"/>
        </w:tcBorders>
        <w:shd w:val="clear" w:color="auto" w:fill="8064A2" w:themeFill="accent4"/>
      </w:tcPr>
    </w:tblStylePr>
    <w:tblStylePr w:type="firstCol">
      <w:rPr>
        <w:b/>
        <w:bCs/>
        <w:i w:val="0"/>
        <w:iCs w:val="0"/>
        <w:color w:val="CCE8CF" w:themeColor="background1"/>
        <w14:textFill>
          <w14:solidFill>
            <w14:schemeClr w14:val="bg1"/>
          </w14:solidFill>
        </w14:textFill>
      </w:rPr>
      <w:tblPr/>
      <w:tcPr>
        <w:tcBorders>
          <w:left w:val="single" w:color="CCE8CF" w:themeColor="background1" w:sz="8" w:space="0"/>
          <w:right w:val="single" w:color="CCE8CF" w:themeColor="background1" w:sz="24" w:space="0"/>
          <w:insideH w:val="nil"/>
          <w:insideV w:val="nil"/>
        </w:tcBorders>
        <w:shd w:val="clear" w:color="auto" w:fill="8064A2" w:themeFill="accent4"/>
      </w:tcPr>
    </w:tblStylePr>
    <w:tblStylePr w:type="lastCol">
      <w:rPr>
        <w:b/>
        <w:bCs/>
        <w:i w:val="0"/>
        <w:iCs w:val="0"/>
        <w:color w:val="CCE8CF" w:themeColor="background1"/>
        <w14:textFill>
          <w14:solidFill>
            <w14:schemeClr w14:val="bg1"/>
          </w14:solidFill>
        </w14:textFill>
      </w:rPr>
      <w:tblPr/>
      <w:tcPr>
        <w:tcBorders>
          <w:top w:val="nil"/>
          <w:left w:val="single" w:color="CCE8CF" w:themeColor="background1" w:sz="24" w:space="0"/>
          <w:bottom w:val="nil"/>
          <w:right w:val="nil"/>
          <w:insideH w:val="nil"/>
          <w:insideV w:val="nil"/>
        </w:tcBorders>
        <w:shd w:val="clear" w:color="auto" w:fill="8064A2" w:themeFill="accent4"/>
      </w:tcPr>
    </w:tblStylePr>
    <w:tblStylePr w:type="band1Vert">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nil"/>
          <w:insideV w:val="nil"/>
        </w:tcBorders>
        <w:shd w:val="clear" w:color="auto" w:fill="BFB1D0" w:themeFill="accent4" w:themeFillTint="7F"/>
      </w:tcPr>
    </w:tblStylePr>
    <w:tblStylePr w:type="band1Horz">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color="CCE8CF" w:themeColor="background1" w:sz="6" w:space="0"/>
        <w:insideV w:val="single" w:color="CCE8C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CCE8CF" w:themeColor="background1"/>
        <w14:textFill>
          <w14:solidFill>
            <w14:schemeClr w14:val="bg1"/>
          </w14:solidFill>
        </w14:textFill>
      </w:rPr>
      <w:tblPr/>
      <w:tcPr>
        <w:tcBorders>
          <w:top w:val="single" w:color="CCE8CF" w:themeColor="background1" w:sz="8" w:space="0"/>
          <w:left w:val="single" w:color="CCE8CF" w:themeColor="background1" w:sz="8" w:space="0"/>
          <w:bottom w:val="single" w:color="CCE8CF" w:themeColor="background1" w:sz="24" w:space="0"/>
          <w:right w:val="single" w:color="CCE8CF" w:themeColor="background1" w:sz="8" w:space="0"/>
          <w:insideH w:val="nil"/>
          <w:insideV w:val="single" w:sz="8" w:space="0"/>
        </w:tcBorders>
        <w:shd w:val="clear" w:color="auto" w:fill="4BACC6" w:themeFill="accent5"/>
      </w:tcPr>
    </w:tblStylePr>
    <w:tblStylePr w:type="lastRow">
      <w:rPr>
        <w:b/>
        <w:bCs/>
        <w:i w:val="0"/>
        <w:iCs w:val="0"/>
        <w:color w:val="CCE8CF" w:themeColor="background1"/>
        <w14:textFill>
          <w14:solidFill>
            <w14:schemeClr w14:val="bg1"/>
          </w14:solidFill>
        </w14:textFill>
      </w:rPr>
      <w:tblPr/>
      <w:tcPr>
        <w:tcBorders>
          <w:top w:val="single" w:color="CCE8CF" w:themeColor="background1" w:sz="24" w:space="0"/>
          <w:left w:val="single" w:color="CCE8CF" w:themeColor="background1" w:sz="8" w:space="0"/>
          <w:bottom w:val="single" w:color="CCE8CF" w:themeColor="background1" w:sz="8" w:space="0"/>
          <w:right w:val="single" w:color="CCE8CF" w:themeColor="background1" w:sz="8" w:space="0"/>
          <w:insideH w:val="nil"/>
          <w:insideV w:val="single" w:sz="8" w:space="0"/>
        </w:tcBorders>
        <w:shd w:val="clear" w:color="auto" w:fill="4BACC6" w:themeFill="accent5"/>
      </w:tcPr>
    </w:tblStylePr>
    <w:tblStylePr w:type="firstCol">
      <w:rPr>
        <w:b/>
        <w:bCs/>
        <w:i w:val="0"/>
        <w:iCs w:val="0"/>
        <w:color w:val="CCE8CF" w:themeColor="background1"/>
        <w14:textFill>
          <w14:solidFill>
            <w14:schemeClr w14:val="bg1"/>
          </w14:solidFill>
        </w14:textFill>
      </w:rPr>
      <w:tblPr/>
      <w:tcPr>
        <w:tcBorders>
          <w:left w:val="single" w:color="CCE8CF" w:themeColor="background1" w:sz="8" w:space="0"/>
          <w:right w:val="single" w:color="CCE8CF" w:themeColor="background1" w:sz="24" w:space="0"/>
          <w:insideH w:val="nil"/>
          <w:insideV w:val="nil"/>
        </w:tcBorders>
        <w:shd w:val="clear" w:color="auto" w:fill="4BACC6" w:themeFill="accent5"/>
      </w:tcPr>
    </w:tblStylePr>
    <w:tblStylePr w:type="lastCol">
      <w:rPr>
        <w:b/>
        <w:bCs/>
        <w:i w:val="0"/>
        <w:iCs w:val="0"/>
        <w:color w:val="CCE8CF" w:themeColor="background1"/>
        <w14:textFill>
          <w14:solidFill>
            <w14:schemeClr w14:val="bg1"/>
          </w14:solidFill>
        </w14:textFill>
      </w:rPr>
      <w:tblPr/>
      <w:tcPr>
        <w:tcBorders>
          <w:top w:val="nil"/>
          <w:left w:val="single" w:color="CCE8CF" w:themeColor="background1" w:sz="24" w:space="0"/>
          <w:bottom w:val="nil"/>
          <w:right w:val="nil"/>
          <w:insideH w:val="nil"/>
          <w:insideV w:val="nil"/>
        </w:tcBorders>
        <w:shd w:val="clear" w:color="auto" w:fill="4BACC6" w:themeFill="accent5"/>
      </w:tcPr>
    </w:tblStylePr>
    <w:tblStylePr w:type="band1Vert">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nil"/>
          <w:insideV w:val="nil"/>
        </w:tcBorders>
        <w:shd w:val="clear" w:color="auto" w:fill="A5D5E2" w:themeFill="accent5" w:themeFillTint="7F"/>
      </w:tcPr>
    </w:tblStylePr>
    <w:tblStylePr w:type="band1Horz">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color="CCE8CF" w:themeColor="background1" w:sz="6" w:space="0"/>
        <w:insideV w:val="single" w:color="CCE8C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CCE8CF" w:themeColor="background1"/>
        <w14:textFill>
          <w14:solidFill>
            <w14:schemeClr w14:val="bg1"/>
          </w14:solidFill>
        </w14:textFill>
      </w:rPr>
      <w:tblPr/>
      <w:tcPr>
        <w:tcBorders>
          <w:top w:val="single" w:color="CCE8CF" w:themeColor="background1" w:sz="8" w:space="0"/>
          <w:left w:val="single" w:color="CCE8CF" w:themeColor="background1" w:sz="8" w:space="0"/>
          <w:bottom w:val="single" w:color="CCE8CF" w:themeColor="background1" w:sz="24" w:space="0"/>
          <w:right w:val="single" w:color="CCE8CF" w:themeColor="background1" w:sz="8" w:space="0"/>
          <w:insideH w:val="nil"/>
          <w:insideV w:val="single" w:sz="8" w:space="0"/>
        </w:tcBorders>
        <w:shd w:val="clear" w:color="auto" w:fill="F79646" w:themeFill="accent6"/>
      </w:tcPr>
    </w:tblStylePr>
    <w:tblStylePr w:type="lastRow">
      <w:rPr>
        <w:b/>
        <w:bCs/>
        <w:i w:val="0"/>
        <w:iCs w:val="0"/>
        <w:color w:val="CCE8CF" w:themeColor="background1"/>
        <w14:textFill>
          <w14:solidFill>
            <w14:schemeClr w14:val="bg1"/>
          </w14:solidFill>
        </w14:textFill>
      </w:rPr>
      <w:tblPr/>
      <w:tcPr>
        <w:tcBorders>
          <w:top w:val="single" w:color="CCE8CF" w:themeColor="background1" w:sz="24" w:space="0"/>
          <w:left w:val="single" w:color="CCE8CF" w:themeColor="background1" w:sz="8" w:space="0"/>
          <w:bottom w:val="single" w:color="CCE8CF" w:themeColor="background1" w:sz="8" w:space="0"/>
          <w:right w:val="single" w:color="CCE8CF" w:themeColor="background1" w:sz="8" w:space="0"/>
          <w:insideH w:val="nil"/>
          <w:insideV w:val="single" w:sz="8" w:space="0"/>
        </w:tcBorders>
        <w:shd w:val="clear" w:color="auto" w:fill="F79646" w:themeFill="accent6"/>
      </w:tcPr>
    </w:tblStylePr>
    <w:tblStylePr w:type="firstCol">
      <w:rPr>
        <w:b/>
        <w:bCs/>
        <w:i w:val="0"/>
        <w:iCs w:val="0"/>
        <w:color w:val="CCE8CF" w:themeColor="background1"/>
        <w14:textFill>
          <w14:solidFill>
            <w14:schemeClr w14:val="bg1"/>
          </w14:solidFill>
        </w14:textFill>
      </w:rPr>
      <w:tblPr/>
      <w:tcPr>
        <w:tcBorders>
          <w:left w:val="single" w:color="CCE8CF" w:themeColor="background1" w:sz="8" w:space="0"/>
          <w:right w:val="single" w:color="CCE8CF" w:themeColor="background1" w:sz="24" w:space="0"/>
          <w:insideH w:val="nil"/>
          <w:insideV w:val="nil"/>
        </w:tcBorders>
        <w:shd w:val="clear" w:color="auto" w:fill="F79646" w:themeFill="accent6"/>
      </w:tcPr>
    </w:tblStylePr>
    <w:tblStylePr w:type="lastCol">
      <w:rPr>
        <w:b/>
        <w:bCs/>
        <w:i w:val="0"/>
        <w:iCs w:val="0"/>
        <w:color w:val="CCE8CF" w:themeColor="background1"/>
        <w14:textFill>
          <w14:solidFill>
            <w14:schemeClr w14:val="bg1"/>
          </w14:solidFill>
        </w14:textFill>
      </w:rPr>
      <w:tblPr/>
      <w:tcPr>
        <w:tcBorders>
          <w:top w:val="nil"/>
          <w:left w:val="single" w:color="CCE8CF" w:themeColor="background1" w:sz="24" w:space="0"/>
          <w:bottom w:val="nil"/>
          <w:right w:val="nil"/>
          <w:insideH w:val="nil"/>
          <w:insideV w:val="nil"/>
        </w:tcBorders>
        <w:shd w:val="clear" w:color="auto" w:fill="F79646" w:themeFill="accent6"/>
      </w:tcPr>
    </w:tblStylePr>
    <w:tblStylePr w:type="band1Vert">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nil"/>
          <w:insideV w:val="nil"/>
        </w:tcBorders>
        <w:shd w:val="clear" w:color="auto" w:fill="FBCAA2" w:themeFill="accent6" w:themeFillTint="7F"/>
      </w:tcPr>
    </w:tblStylePr>
    <w:tblStylePr w:type="band1Horz">
      <w:tblPr/>
      <w:tcPr>
        <w:tcBorders>
          <w:top w:val="single" w:color="CCE8CF" w:themeColor="background1" w:sz="8" w:space="0"/>
          <w:left w:val="single" w:color="CCE8CF" w:themeColor="background1" w:sz="8" w:space="0"/>
          <w:bottom w:val="single" w:color="CCE8CF" w:themeColor="background1" w:sz="8" w:space="0"/>
          <w:right w:val="single" w:color="CCE8C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CCE8C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CCE8CF" w:themeColor="background1" w:sz="18" w:space="0"/>
          <w:right w:val="nil"/>
          <w:insideH w:val="nil"/>
          <w:insideV w:val="nil"/>
        </w:tcBorders>
        <w:shd w:val="clear" w:color="auto" w:fill="000000" w:themeFill="text1"/>
      </w:tcPr>
    </w:tblStylePr>
    <w:tblStylePr w:type="lastRow">
      <w:tblPr/>
      <w:tcPr>
        <w:tcBorders>
          <w:top w:val="single" w:color="CCE8C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CCE8CF" w:themeColor="background1" w:sz="18" w:space="0"/>
          <w:insideH w:val="nil"/>
          <w:insideV w:val="nil"/>
        </w:tcBorders>
        <w:shd w:val="clear" w:color="auto" w:fill="000000" w:themeFill="text1" w:themeFillShade="BF"/>
      </w:tcPr>
    </w:tblStylePr>
    <w:tblStylePr w:type="lastCol">
      <w:tblPr/>
      <w:tcPr>
        <w:tcBorders>
          <w:top w:val="nil"/>
          <w:left w:val="single" w:color="CCE8C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CCE8C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CCE8CF" w:themeColor="background1" w:sz="18" w:space="0"/>
          <w:right w:val="nil"/>
          <w:insideH w:val="nil"/>
          <w:insideV w:val="nil"/>
        </w:tcBorders>
        <w:shd w:val="clear" w:color="auto" w:fill="000000" w:themeFill="text1"/>
      </w:tcPr>
    </w:tblStylePr>
    <w:tblStylePr w:type="lastRow">
      <w:tblPr/>
      <w:tcPr>
        <w:tcBorders>
          <w:top w:val="single" w:color="CCE8C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CCE8CF" w:themeColor="background1" w:sz="18" w:space="0"/>
          <w:insideH w:val="nil"/>
          <w:insideV w:val="nil"/>
        </w:tcBorders>
        <w:shd w:val="clear" w:color="auto" w:fill="366091" w:themeFill="accent1" w:themeFillShade="BF"/>
      </w:tcPr>
    </w:tblStylePr>
    <w:tblStylePr w:type="lastCol">
      <w:tblPr/>
      <w:tcPr>
        <w:tcBorders>
          <w:top w:val="nil"/>
          <w:left w:val="single" w:color="CCE8C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CCE8C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CCE8CF" w:themeColor="background1" w:sz="18" w:space="0"/>
          <w:right w:val="nil"/>
          <w:insideH w:val="nil"/>
          <w:insideV w:val="nil"/>
        </w:tcBorders>
        <w:shd w:val="clear" w:color="auto" w:fill="000000" w:themeFill="text1"/>
      </w:tcPr>
    </w:tblStylePr>
    <w:tblStylePr w:type="lastRow">
      <w:tblPr/>
      <w:tcPr>
        <w:tcBorders>
          <w:top w:val="single" w:color="CCE8C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CCE8CF" w:themeColor="background1" w:sz="18" w:space="0"/>
          <w:insideH w:val="nil"/>
          <w:insideV w:val="nil"/>
        </w:tcBorders>
        <w:shd w:val="clear" w:color="auto" w:fill="943734" w:themeFill="accent2" w:themeFillShade="BF"/>
      </w:tcPr>
    </w:tblStylePr>
    <w:tblStylePr w:type="lastCol">
      <w:tblPr/>
      <w:tcPr>
        <w:tcBorders>
          <w:top w:val="nil"/>
          <w:left w:val="single" w:color="CCE8C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CCE8C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CCE8CF" w:themeColor="background1" w:sz="18" w:space="0"/>
          <w:right w:val="nil"/>
          <w:insideH w:val="nil"/>
          <w:insideV w:val="nil"/>
        </w:tcBorders>
        <w:shd w:val="clear" w:color="auto" w:fill="000000" w:themeFill="text1"/>
      </w:tcPr>
    </w:tblStylePr>
    <w:tblStylePr w:type="lastRow">
      <w:tblPr/>
      <w:tcPr>
        <w:tcBorders>
          <w:top w:val="single" w:color="CCE8C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CCE8CF" w:themeColor="background1" w:sz="18" w:space="0"/>
          <w:insideH w:val="nil"/>
          <w:insideV w:val="nil"/>
        </w:tcBorders>
        <w:shd w:val="clear" w:color="auto" w:fill="76923C" w:themeFill="accent3" w:themeFillShade="BF"/>
      </w:tcPr>
    </w:tblStylePr>
    <w:tblStylePr w:type="lastCol">
      <w:tblPr/>
      <w:tcPr>
        <w:tcBorders>
          <w:top w:val="nil"/>
          <w:left w:val="single" w:color="CCE8C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CCE8C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CCE8CF" w:themeColor="background1" w:sz="18" w:space="0"/>
          <w:right w:val="nil"/>
          <w:insideH w:val="nil"/>
          <w:insideV w:val="nil"/>
        </w:tcBorders>
        <w:shd w:val="clear" w:color="auto" w:fill="000000" w:themeFill="text1"/>
      </w:tcPr>
    </w:tblStylePr>
    <w:tblStylePr w:type="lastRow">
      <w:tblPr/>
      <w:tcPr>
        <w:tcBorders>
          <w:top w:val="single" w:color="CCE8C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CCE8CF" w:themeColor="background1" w:sz="18" w:space="0"/>
          <w:insideH w:val="nil"/>
          <w:insideV w:val="nil"/>
        </w:tcBorders>
        <w:shd w:val="clear" w:color="auto" w:fill="5F497A" w:themeFill="accent4" w:themeFillShade="BF"/>
      </w:tcPr>
    </w:tblStylePr>
    <w:tblStylePr w:type="lastCol">
      <w:tblPr/>
      <w:tcPr>
        <w:tcBorders>
          <w:top w:val="nil"/>
          <w:left w:val="single" w:color="CCE8C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CCE8C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CCE8CF" w:themeColor="background1" w:sz="18" w:space="0"/>
          <w:right w:val="nil"/>
          <w:insideH w:val="nil"/>
          <w:insideV w:val="nil"/>
        </w:tcBorders>
        <w:shd w:val="clear" w:color="auto" w:fill="000000" w:themeFill="text1"/>
      </w:tcPr>
    </w:tblStylePr>
    <w:tblStylePr w:type="lastRow">
      <w:tblPr/>
      <w:tcPr>
        <w:tcBorders>
          <w:top w:val="single" w:color="CCE8C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CCE8CF" w:themeColor="background1" w:sz="18" w:space="0"/>
          <w:insideH w:val="nil"/>
          <w:insideV w:val="nil"/>
        </w:tcBorders>
        <w:shd w:val="clear" w:color="auto" w:fill="31849B" w:themeFill="accent5" w:themeFillShade="BF"/>
      </w:tcPr>
    </w:tblStylePr>
    <w:tblStylePr w:type="lastCol">
      <w:tblPr/>
      <w:tcPr>
        <w:tcBorders>
          <w:top w:val="nil"/>
          <w:left w:val="single" w:color="CCE8C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CCE8C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CCE8CF" w:themeColor="background1" w:sz="18" w:space="0"/>
          <w:right w:val="nil"/>
          <w:insideH w:val="nil"/>
          <w:insideV w:val="nil"/>
        </w:tcBorders>
        <w:shd w:val="clear" w:color="auto" w:fill="000000" w:themeFill="text1"/>
      </w:tcPr>
    </w:tblStylePr>
    <w:tblStylePr w:type="lastRow">
      <w:tblPr/>
      <w:tcPr>
        <w:tcBorders>
          <w:top w:val="single" w:color="CCE8C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CCE8CF" w:themeColor="background1" w:sz="18" w:space="0"/>
          <w:insideH w:val="nil"/>
          <w:insideV w:val="nil"/>
        </w:tcBorders>
        <w:shd w:val="clear" w:color="auto" w:fill="E36C09" w:themeFill="accent6" w:themeFillShade="BF"/>
      </w:tcPr>
    </w:tblStylePr>
    <w:tblStylePr w:type="lastCol">
      <w:tblPr/>
      <w:tcPr>
        <w:tcBorders>
          <w:top w:val="nil"/>
          <w:left w:val="single" w:color="CCE8C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CCE8CF" w:themeColor="background1" w:sz="4" w:space="0"/>
        <w:insideV w:val="single" w:color="CCE8C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CCE8CF" w:themeFill="background1"/>
      </w:tcPr>
    </w:tblStylePr>
    <w:tblStylePr w:type="lastRow">
      <w:rPr>
        <w:b/>
        <w:bCs/>
        <w:color w:val="CCE8CF" w:themeColor="background1"/>
        <w14:textFill>
          <w14:solidFill>
            <w14:schemeClr w14:val="bg1"/>
          </w14:solidFill>
        </w14:textFill>
      </w:rPr>
      <w:tblPr/>
      <w:tcPr>
        <w:tcBorders>
          <w:top w:val="single" w:color="CCE8CF" w:themeColor="background1" w:sz="6" w:space="0"/>
        </w:tcBorders>
        <w:shd w:val="clear" w:color="auto" w:fill="000000" w:themeFill="text1" w:themeFillShade="99"/>
      </w:tcPr>
    </w:tblStylePr>
    <w:tblStylePr w:type="firstCol">
      <w:rPr>
        <w:color w:val="CCE8C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CCE8C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CCE8CF" w:themeColor="background1" w:sz="4" w:space="0"/>
        <w:insideV w:val="single" w:color="CCE8C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CCE8CF" w:themeFill="background1"/>
      </w:tcPr>
    </w:tblStylePr>
    <w:tblStylePr w:type="lastRow">
      <w:rPr>
        <w:b/>
        <w:bCs/>
        <w:color w:val="CCE8CF" w:themeColor="background1"/>
        <w14:textFill>
          <w14:solidFill>
            <w14:schemeClr w14:val="bg1"/>
          </w14:solidFill>
        </w14:textFill>
      </w:rPr>
      <w:tblPr/>
      <w:tcPr>
        <w:tcBorders>
          <w:top w:val="single" w:color="CCE8CF" w:themeColor="background1" w:sz="6" w:space="0"/>
        </w:tcBorders>
        <w:shd w:val="clear" w:color="auto" w:fill="2B4D74" w:themeFill="accent1" w:themeFillShade="99"/>
      </w:tcPr>
    </w:tblStylePr>
    <w:tblStylePr w:type="firstCol">
      <w:rPr>
        <w:color w:val="CCE8C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CCE8C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CCE8CF" w:themeColor="background1" w:sz="4" w:space="0"/>
        <w:insideV w:val="single" w:color="CCE8C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CCE8CF" w:themeFill="background1"/>
      </w:tcPr>
    </w:tblStylePr>
    <w:tblStylePr w:type="lastRow">
      <w:rPr>
        <w:b/>
        <w:bCs/>
        <w:color w:val="CCE8CF" w:themeColor="background1"/>
        <w14:textFill>
          <w14:solidFill>
            <w14:schemeClr w14:val="bg1"/>
          </w14:solidFill>
        </w14:textFill>
      </w:rPr>
      <w:tblPr/>
      <w:tcPr>
        <w:tcBorders>
          <w:top w:val="single" w:color="CCE8CF" w:themeColor="background1" w:sz="6" w:space="0"/>
        </w:tcBorders>
        <w:shd w:val="clear" w:color="auto" w:fill="772C2A" w:themeFill="accent2" w:themeFillShade="99"/>
      </w:tcPr>
    </w:tblStylePr>
    <w:tblStylePr w:type="firstCol">
      <w:rPr>
        <w:color w:val="CCE8C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CCE8C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CCE8CF" w:themeColor="background1" w:sz="4" w:space="0"/>
        <w:insideV w:val="single" w:color="CCE8C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CCE8CF" w:themeFill="background1"/>
      </w:tcPr>
    </w:tblStylePr>
    <w:tblStylePr w:type="lastRow">
      <w:rPr>
        <w:b/>
        <w:bCs/>
        <w:color w:val="CCE8CF" w:themeColor="background1"/>
        <w14:textFill>
          <w14:solidFill>
            <w14:schemeClr w14:val="bg1"/>
          </w14:solidFill>
        </w14:textFill>
      </w:rPr>
      <w:tblPr/>
      <w:tcPr>
        <w:tcBorders>
          <w:top w:val="single" w:color="CCE8CF" w:themeColor="background1" w:sz="6" w:space="0"/>
        </w:tcBorders>
        <w:shd w:val="clear" w:color="auto" w:fill="5E7530" w:themeFill="accent3" w:themeFillShade="99"/>
      </w:tcPr>
    </w:tblStylePr>
    <w:tblStylePr w:type="firstCol">
      <w:rPr>
        <w:color w:val="CCE8C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CCE8C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CCE8CF" w:themeColor="background1" w:sz="4" w:space="0"/>
        <w:insideV w:val="single" w:color="CCE8C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CCE8CF" w:themeFill="background1"/>
      </w:tcPr>
    </w:tblStylePr>
    <w:tblStylePr w:type="lastRow">
      <w:rPr>
        <w:b/>
        <w:bCs/>
        <w:color w:val="CCE8CF" w:themeColor="background1"/>
        <w14:textFill>
          <w14:solidFill>
            <w14:schemeClr w14:val="bg1"/>
          </w14:solidFill>
        </w14:textFill>
      </w:rPr>
      <w:tblPr/>
      <w:tcPr>
        <w:tcBorders>
          <w:top w:val="single" w:color="CCE8CF" w:themeColor="background1" w:sz="6" w:space="0"/>
        </w:tcBorders>
        <w:shd w:val="clear" w:color="auto" w:fill="4C3A62" w:themeFill="accent4" w:themeFillShade="99"/>
      </w:tcPr>
    </w:tblStylePr>
    <w:tblStylePr w:type="firstCol">
      <w:rPr>
        <w:color w:val="CCE8C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CCE8C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CCE8CF" w:themeColor="background1" w:sz="4" w:space="0"/>
        <w:insideV w:val="single" w:color="CCE8C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CCE8CF" w:themeFill="background1"/>
      </w:tcPr>
    </w:tblStylePr>
    <w:tblStylePr w:type="lastRow">
      <w:rPr>
        <w:b/>
        <w:bCs/>
        <w:color w:val="CCE8CF" w:themeColor="background1"/>
        <w14:textFill>
          <w14:solidFill>
            <w14:schemeClr w14:val="bg1"/>
          </w14:solidFill>
        </w14:textFill>
      </w:rPr>
      <w:tblPr/>
      <w:tcPr>
        <w:tcBorders>
          <w:top w:val="single" w:color="CCE8CF" w:themeColor="background1" w:sz="6" w:space="0"/>
        </w:tcBorders>
        <w:shd w:val="clear" w:color="auto" w:fill="276A7C" w:themeFill="accent5" w:themeFillShade="99"/>
      </w:tcPr>
    </w:tblStylePr>
    <w:tblStylePr w:type="firstCol">
      <w:rPr>
        <w:color w:val="CCE8C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CCE8C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CCE8CF" w:themeColor="background1" w:sz="4" w:space="0"/>
        <w:insideV w:val="single" w:color="CCE8C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CCE8CF" w:themeFill="background1"/>
      </w:tcPr>
    </w:tblStylePr>
    <w:tblStylePr w:type="lastRow">
      <w:rPr>
        <w:b/>
        <w:bCs/>
        <w:color w:val="CCE8CF" w:themeColor="background1"/>
        <w14:textFill>
          <w14:solidFill>
            <w14:schemeClr w14:val="bg1"/>
          </w14:solidFill>
        </w14:textFill>
      </w:rPr>
      <w:tblPr/>
      <w:tcPr>
        <w:tcBorders>
          <w:top w:val="single" w:color="CCE8CF" w:themeColor="background1" w:sz="6" w:space="0"/>
        </w:tcBorders>
        <w:shd w:val="clear" w:color="auto" w:fill="B65607" w:themeFill="accent6" w:themeFillShade="99"/>
      </w:tcPr>
    </w:tblStylePr>
    <w:tblStylePr w:type="firstCol">
      <w:rPr>
        <w:color w:val="CCE8C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CCE8C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CCE8CF" w:themeColor="background1"/>
        <w14:textFill>
          <w14:solidFill>
            <w14:schemeClr w14:val="bg1"/>
          </w14:solidFill>
        </w14:textFill>
      </w:rPr>
      <w:tblPr/>
      <w:tcPr>
        <w:tcBorders>
          <w:bottom w:val="single" w:color="CCE8C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CCE8C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CCE8CF" w:themeColor="background1"/>
        <w14:textFill>
          <w14:solidFill>
            <w14:schemeClr w14:val="bg1"/>
          </w14:solidFill>
        </w14:textFill>
      </w:rPr>
      <w:tblPr/>
      <w:tcPr>
        <w:tcBorders>
          <w:bottom w:val="single" w:color="CCE8C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CCE8C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CCE8CF" w:themeColor="background1"/>
        <w14:textFill>
          <w14:solidFill>
            <w14:schemeClr w14:val="bg1"/>
          </w14:solidFill>
        </w14:textFill>
      </w:rPr>
      <w:tblPr/>
      <w:tcPr>
        <w:tcBorders>
          <w:bottom w:val="single" w:color="CCE8C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CCE8C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CCE8CF" w:themeColor="background1"/>
        <w14:textFill>
          <w14:solidFill>
            <w14:schemeClr w14:val="bg1"/>
          </w14:solidFill>
        </w14:textFill>
      </w:rPr>
      <w:tblPr/>
      <w:tcPr>
        <w:tcBorders>
          <w:bottom w:val="single" w:color="CCE8C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CCE8C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CCE8CF" w:themeColor="background1"/>
        <w14:textFill>
          <w14:solidFill>
            <w14:schemeClr w14:val="bg1"/>
          </w14:solidFill>
        </w14:textFill>
      </w:rPr>
      <w:tblPr/>
      <w:tcPr>
        <w:tcBorders>
          <w:bottom w:val="single" w:color="CCE8C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CCE8C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CCE8CF" w:themeColor="background1"/>
        <w14:textFill>
          <w14:solidFill>
            <w14:schemeClr w14:val="bg1"/>
          </w14:solidFill>
        </w14:textFill>
      </w:rPr>
      <w:tblPr/>
      <w:tcPr>
        <w:tcBorders>
          <w:bottom w:val="single" w:color="CCE8C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CCE8C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CCE8CF" w:themeColor="background1"/>
        <w14:textFill>
          <w14:solidFill>
            <w14:schemeClr w14:val="bg1"/>
          </w14:solidFill>
        </w14:textFill>
      </w:rPr>
      <w:tblPr/>
      <w:tcPr>
        <w:tcBorders>
          <w:bottom w:val="single" w:color="CCE8C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CCE8C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CCE8C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CCE8CF" w:themeColor="background1"/>
        <w14:textFill>
          <w14:solidFill>
            <w14:schemeClr w14:val="bg1"/>
          </w14:solidFill>
        </w14:textFill>
      </w:rPr>
      <w:tblPr/>
      <w:tcPr>
        <w:shd w:val="clear" w:color="auto" w:fill="000000" w:themeFill="text1" w:themeFillShade="BF"/>
      </w:tcPr>
    </w:tblStylePr>
    <w:tblStylePr w:type="lastCol">
      <w:rPr>
        <w:color w:val="CCE8C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CCE8C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CCE8CF" w:themeColor="background1"/>
        <w14:textFill>
          <w14:solidFill>
            <w14:schemeClr w14:val="bg1"/>
          </w14:solidFill>
        </w14:textFill>
      </w:rPr>
      <w:tblPr/>
      <w:tcPr>
        <w:shd w:val="clear" w:color="auto" w:fill="366091" w:themeFill="accent1" w:themeFillShade="BF"/>
      </w:tcPr>
    </w:tblStylePr>
    <w:tblStylePr w:type="lastCol">
      <w:rPr>
        <w:color w:val="CCE8C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CCE8C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CCE8CF" w:themeColor="background1"/>
        <w14:textFill>
          <w14:solidFill>
            <w14:schemeClr w14:val="bg1"/>
          </w14:solidFill>
        </w14:textFill>
      </w:rPr>
      <w:tblPr/>
      <w:tcPr>
        <w:shd w:val="clear" w:color="auto" w:fill="943734" w:themeFill="accent2" w:themeFillShade="BF"/>
      </w:tcPr>
    </w:tblStylePr>
    <w:tblStylePr w:type="lastCol">
      <w:rPr>
        <w:color w:val="CCE8C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CCE8C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CCE8CF" w:themeColor="background1"/>
        <w14:textFill>
          <w14:solidFill>
            <w14:schemeClr w14:val="bg1"/>
          </w14:solidFill>
        </w14:textFill>
      </w:rPr>
      <w:tblPr/>
      <w:tcPr>
        <w:shd w:val="clear" w:color="auto" w:fill="76923C" w:themeFill="accent3" w:themeFillShade="BF"/>
      </w:tcPr>
    </w:tblStylePr>
    <w:tblStylePr w:type="lastCol">
      <w:rPr>
        <w:color w:val="CCE8C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CCE8C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CCE8CF" w:themeColor="background1"/>
        <w14:textFill>
          <w14:solidFill>
            <w14:schemeClr w14:val="bg1"/>
          </w14:solidFill>
        </w14:textFill>
      </w:rPr>
      <w:tblPr/>
      <w:tcPr>
        <w:shd w:val="clear" w:color="auto" w:fill="5F497A" w:themeFill="accent4" w:themeFillShade="BF"/>
      </w:tcPr>
    </w:tblStylePr>
    <w:tblStylePr w:type="lastCol">
      <w:rPr>
        <w:color w:val="CCE8C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CCE8C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CCE8CF" w:themeColor="background1"/>
        <w14:textFill>
          <w14:solidFill>
            <w14:schemeClr w14:val="bg1"/>
          </w14:solidFill>
        </w14:textFill>
      </w:rPr>
      <w:tblPr/>
      <w:tcPr>
        <w:shd w:val="clear" w:color="auto" w:fill="31849B" w:themeFill="accent5" w:themeFillShade="BF"/>
      </w:tcPr>
    </w:tblStylePr>
    <w:tblStylePr w:type="lastCol">
      <w:rPr>
        <w:color w:val="CCE8C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CCE8C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CCE8CF" w:themeColor="background1"/>
        <w14:textFill>
          <w14:solidFill>
            <w14:schemeClr w14:val="bg1"/>
          </w14:solidFill>
        </w14:textFill>
      </w:rPr>
      <w:tblPr/>
      <w:tcPr>
        <w:shd w:val="clear" w:color="auto" w:fill="E36C09" w:themeFill="accent6" w:themeFillShade="BF"/>
      </w:tcPr>
    </w:tblStylePr>
    <w:tblStylePr w:type="lastCol">
      <w:rPr>
        <w:color w:val="CCE8C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偶冬遇 </cp:lastModifiedBy>
  <dcterms:modified xsi:type="dcterms:W3CDTF">2019-12-27T09:57:26Z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